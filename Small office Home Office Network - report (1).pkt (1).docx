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52FE4" w14:textId="5F48984B" w:rsidR="003B4090" w:rsidRDefault="003B4090" w:rsidP="003B4090">
      <w:pPr>
        <w:pStyle w:val="NormalWeb"/>
        <w:spacing w:before="0" w:beforeAutospacing="0" w:after="120" w:afterAutospacing="0" w:line="216" w:lineRule="auto"/>
        <w:jc w:val="center"/>
      </w:pPr>
      <w:r>
        <w:rPr>
          <w:rFonts w:ascii="Aharoni" w:eastAsia="+mn-ea" w:hAnsi="Aharoni" w:cs="+mn-cs" w:hint="cs"/>
          <w:color w:val="000000"/>
          <w:kern w:val="24"/>
          <w:sz w:val="94"/>
          <w:szCs w:val="94"/>
        </w:rPr>
        <w:t>Design and Implement a Small Office Network</w:t>
      </w:r>
      <w:r w:rsidR="004B7910">
        <w:rPr>
          <w:rFonts w:ascii="Aharoni" w:eastAsia="+mn-ea" w:hAnsi="Aharoni" w:cs="+mn-cs"/>
          <w:color w:val="000000"/>
          <w:kern w:val="24"/>
          <w:sz w:val="94"/>
          <w:szCs w:val="94"/>
        </w:rPr>
        <w:br/>
      </w:r>
      <w:r w:rsidR="004B7910">
        <w:rPr>
          <w:rFonts w:ascii="Aharoni" w:eastAsia="+mn-ea" w:hAnsi="Aharoni" w:cs="+mn-cs"/>
          <w:color w:val="000000"/>
          <w:kern w:val="24"/>
          <w:sz w:val="94"/>
          <w:szCs w:val="94"/>
        </w:rPr>
        <w:br/>
      </w:r>
    </w:p>
    <w:p w14:paraId="392F520C" w14:textId="6637C9D4" w:rsidR="004B7910" w:rsidRPr="004B7910" w:rsidRDefault="004B7910" w:rsidP="004B7910">
      <w:pPr>
        <w:pStyle w:val="Heading1"/>
        <w:spacing w:line="240" w:lineRule="auto"/>
        <w:rPr>
          <w:rFonts w:ascii="Amasis MT Pro" w:hAnsi="Amasis MT Pro"/>
          <w:b w:val="0"/>
          <w:bCs w:val="0"/>
          <w:color w:val="000000" w:themeColor="dark1"/>
          <w:kern w:val="24"/>
        </w:rPr>
      </w:pPr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lastRenderedPageBreak/>
        <w:t xml:space="preserve">In </w:t>
      </w:r>
      <w:r>
        <w:rPr>
          <w:rFonts w:ascii="Amasis MT Pro" w:hAnsi="Amasis MT Pro"/>
          <w:b w:val="0"/>
          <w:bCs w:val="0"/>
          <w:color w:val="000000" w:themeColor="dark1"/>
          <w:kern w:val="24"/>
        </w:rPr>
        <w:t>Our Office</w:t>
      </w:r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sym w:font="Wingdings" w:char="F0E0"/>
      </w:r>
      <w:r>
        <w:rPr>
          <w:rFonts w:ascii="Amasis MT Pro" w:hAnsi="Amasis MT Pro"/>
          <w:b w:val="0"/>
          <w:bCs w:val="0"/>
          <w:color w:val="000000" w:themeColor="dark1"/>
          <w:kern w:val="24"/>
        </w:rPr>
        <w:t xml:space="preserve">the </w:t>
      </w:r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t>requirements during implementation</w:t>
      </w:r>
      <w:r>
        <w:rPr>
          <w:rFonts w:ascii="Amasis MT Pro" w:hAnsi="Amasis MT Pro"/>
          <w:b w:val="0"/>
          <w:bCs w:val="0"/>
          <w:color w:val="000000" w:themeColor="dark1"/>
          <w:kern w:val="24"/>
        </w:rPr>
        <w:t xml:space="preserve"> </w:t>
      </w:r>
      <w:proofErr w:type="gramStart"/>
      <w:r>
        <w:rPr>
          <w:rFonts w:ascii="Amasis MT Pro" w:hAnsi="Amasis MT Pro"/>
          <w:b w:val="0"/>
          <w:bCs w:val="0"/>
          <w:color w:val="000000" w:themeColor="dark1"/>
          <w:kern w:val="24"/>
        </w:rPr>
        <w:t>are:-</w:t>
      </w:r>
      <w:proofErr w:type="gramEnd"/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br/>
      </w:r>
    </w:p>
    <w:p w14:paraId="676B694E" w14:textId="6B025056" w:rsidR="004B7910" w:rsidRPr="004B7910" w:rsidRDefault="004B7910" w:rsidP="004B7910">
      <w:pPr>
        <w:pStyle w:val="Heading1"/>
        <w:spacing w:line="240" w:lineRule="auto"/>
        <w:rPr>
          <w:rFonts w:ascii="Amasis MT Pro" w:hAnsi="Amasis MT Pro"/>
          <w:b w:val="0"/>
          <w:bCs w:val="0"/>
          <w:color w:val="000000" w:themeColor="dark1"/>
          <w:kern w:val="24"/>
        </w:rPr>
      </w:pPr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t>One </w:t>
      </w:r>
      <w:hyperlink r:id="rId6" w:history="1">
        <w:r w:rsidRPr="004B7910">
          <w:rPr>
            <w:rFonts w:ascii="Amasis MT Pro" w:hAnsi="Amasis MT Pro"/>
            <w:b w:val="0"/>
            <w:bCs w:val="0"/>
            <w:color w:val="000000" w:themeColor="dark1"/>
            <w:kern w:val="24"/>
          </w:rPr>
          <w:t> router</w:t>
        </w:r>
      </w:hyperlink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t> and one </w:t>
      </w:r>
      <w:hyperlink r:id="rId7" w:history="1">
        <w:r w:rsidRPr="004B7910">
          <w:rPr>
            <w:rFonts w:ascii="Amasis MT Pro" w:hAnsi="Amasis MT Pro"/>
            <w:b w:val="0"/>
            <w:bCs w:val="0"/>
            <w:color w:val="000000" w:themeColor="dark1"/>
            <w:kern w:val="24"/>
          </w:rPr>
          <w:t> switch</w:t>
        </w:r>
      </w:hyperlink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t> to be used</w:t>
      </w:r>
      <w:r>
        <w:rPr>
          <w:rFonts w:ascii="Amasis MT Pro" w:hAnsi="Amasis MT Pro"/>
          <w:b w:val="0"/>
          <w:bCs w:val="0"/>
          <w:color w:val="000000" w:themeColor="dark1"/>
          <w:kern w:val="24"/>
        </w:rPr>
        <w:t>.</w:t>
      </w:r>
    </w:p>
    <w:p w14:paraId="1EB3B219" w14:textId="08C85915" w:rsidR="004B7910" w:rsidRPr="004B7910" w:rsidRDefault="004B7910" w:rsidP="004B7910">
      <w:pPr>
        <w:pStyle w:val="Heading1"/>
        <w:spacing w:line="240" w:lineRule="auto"/>
        <w:rPr>
          <w:rFonts w:ascii="Amasis MT Pro" w:hAnsi="Amasis MT Pro"/>
          <w:b w:val="0"/>
          <w:bCs w:val="0"/>
          <w:color w:val="000000" w:themeColor="dark1"/>
          <w:kern w:val="24"/>
        </w:rPr>
      </w:pPr>
      <w:r>
        <w:rPr>
          <w:rFonts w:ascii="Amasis MT Pro" w:hAnsi="Amasis MT Pro"/>
          <w:b w:val="0"/>
          <w:bCs w:val="0"/>
          <w:color w:val="000000" w:themeColor="dark1"/>
          <w:kern w:val="24"/>
        </w:rPr>
        <w:t>4</w:t>
      </w:r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t xml:space="preserve"> </w:t>
      </w:r>
      <w:r>
        <w:rPr>
          <w:rFonts w:ascii="Amasis MT Pro" w:hAnsi="Amasis MT Pro"/>
          <w:b w:val="0"/>
          <w:bCs w:val="0"/>
          <w:color w:val="000000" w:themeColor="dark1"/>
          <w:kern w:val="24"/>
        </w:rPr>
        <w:t>Teams</w:t>
      </w:r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t xml:space="preserve"> (</w:t>
      </w:r>
      <w:r>
        <w:rPr>
          <w:rFonts w:ascii="Amasis MT Pro" w:hAnsi="Amasis MT Pro"/>
          <w:b w:val="0"/>
          <w:bCs w:val="0"/>
          <w:color w:val="000000" w:themeColor="dark1"/>
          <w:kern w:val="24"/>
        </w:rPr>
        <w:t>Admin</w:t>
      </w:r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t xml:space="preserve">, </w:t>
      </w:r>
      <w:proofErr w:type="spellStart"/>
      <w:proofErr w:type="gramStart"/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t>HR</w:t>
      </w:r>
      <w:r>
        <w:rPr>
          <w:rFonts w:ascii="Amasis MT Pro" w:hAnsi="Amasis MT Pro"/>
          <w:b w:val="0"/>
          <w:bCs w:val="0"/>
          <w:color w:val="000000" w:themeColor="dark1"/>
          <w:kern w:val="24"/>
        </w:rPr>
        <w:t>,Accounts</w:t>
      </w:r>
      <w:proofErr w:type="spellEnd"/>
      <w:proofErr w:type="gramEnd"/>
      <w:r>
        <w:rPr>
          <w:rFonts w:ascii="Amasis MT Pro" w:hAnsi="Amasis MT Pro"/>
          <w:b w:val="0"/>
          <w:bCs w:val="0"/>
          <w:color w:val="000000" w:themeColor="dark1"/>
          <w:kern w:val="24"/>
        </w:rPr>
        <w:t xml:space="preserve"> and IT</w:t>
      </w:r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t xml:space="preserve"> ).</w:t>
      </w:r>
    </w:p>
    <w:p w14:paraId="6EC43DF9" w14:textId="77777777" w:rsidR="004B7910" w:rsidRPr="004B7910" w:rsidRDefault="004B7910" w:rsidP="004B7910">
      <w:pPr>
        <w:pStyle w:val="Heading1"/>
        <w:spacing w:line="240" w:lineRule="auto"/>
        <w:rPr>
          <w:rFonts w:ascii="Amasis MT Pro" w:hAnsi="Amasis MT Pro"/>
          <w:b w:val="0"/>
          <w:bCs w:val="0"/>
          <w:color w:val="000000" w:themeColor="dark1"/>
          <w:kern w:val="24"/>
        </w:rPr>
      </w:pPr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t>Each department is required to be in different VIANS.</w:t>
      </w:r>
    </w:p>
    <w:p w14:paraId="798A71F0" w14:textId="4EECAFF4" w:rsidR="004B7910" w:rsidRPr="004B7910" w:rsidRDefault="004B7910" w:rsidP="004B7910">
      <w:pPr>
        <w:pStyle w:val="Heading1"/>
        <w:spacing w:line="240" w:lineRule="auto"/>
        <w:rPr>
          <w:rFonts w:ascii="Amasis MT Pro" w:hAnsi="Amasis MT Pro"/>
          <w:b w:val="0"/>
          <w:bCs w:val="0"/>
          <w:color w:val="000000" w:themeColor="dark1"/>
          <w:kern w:val="24"/>
        </w:rPr>
      </w:pPr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t xml:space="preserve">Each </w:t>
      </w:r>
      <w:r w:rsidR="0040373F">
        <w:rPr>
          <w:rFonts w:ascii="Amasis MT Pro" w:hAnsi="Amasis MT Pro"/>
          <w:b w:val="0"/>
          <w:bCs w:val="0"/>
          <w:color w:val="000000" w:themeColor="dark1"/>
          <w:kern w:val="24"/>
        </w:rPr>
        <w:t>Team (</w:t>
      </w:r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t>department</w:t>
      </w:r>
      <w:r w:rsidR="0040373F">
        <w:rPr>
          <w:rFonts w:ascii="Amasis MT Pro" w:hAnsi="Amasis MT Pro"/>
          <w:b w:val="0"/>
          <w:bCs w:val="0"/>
          <w:color w:val="000000" w:themeColor="dark1"/>
          <w:kern w:val="24"/>
        </w:rPr>
        <w:t>)</w:t>
      </w:r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t xml:space="preserve"> is required to have a wireless network for the users.</w:t>
      </w:r>
    </w:p>
    <w:p w14:paraId="4F420763" w14:textId="77777777" w:rsidR="004B7910" w:rsidRPr="004B7910" w:rsidRDefault="004B7910" w:rsidP="004B7910">
      <w:pPr>
        <w:pStyle w:val="Heading1"/>
        <w:spacing w:line="240" w:lineRule="auto"/>
        <w:rPr>
          <w:rFonts w:ascii="Amasis MT Pro" w:hAnsi="Amasis MT Pro"/>
          <w:b w:val="0"/>
          <w:bCs w:val="0"/>
          <w:color w:val="000000" w:themeColor="dark1"/>
          <w:kern w:val="24"/>
        </w:rPr>
      </w:pPr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t>Host devices in the network are required to obtain IPv4 address automatically.</w:t>
      </w:r>
    </w:p>
    <w:p w14:paraId="33223CE7" w14:textId="77777777" w:rsidR="004B7910" w:rsidRPr="004B7910" w:rsidRDefault="004B7910" w:rsidP="004B7910">
      <w:pPr>
        <w:pStyle w:val="Heading1"/>
        <w:spacing w:line="240" w:lineRule="auto"/>
        <w:rPr>
          <w:rFonts w:ascii="Amasis MT Pro" w:hAnsi="Amasis MT Pro"/>
          <w:b w:val="0"/>
          <w:bCs w:val="0"/>
          <w:color w:val="000000" w:themeColor="dark1"/>
          <w:kern w:val="24"/>
        </w:rPr>
      </w:pPr>
      <w:r w:rsidRPr="004B7910">
        <w:rPr>
          <w:rFonts w:ascii="Amasis MT Pro" w:hAnsi="Amasis MT Pro"/>
          <w:b w:val="0"/>
          <w:bCs w:val="0"/>
          <w:color w:val="000000" w:themeColor="dark1"/>
          <w:kern w:val="24"/>
        </w:rPr>
        <w:t>Devices in all the departments are required to communicate with each other.</w:t>
      </w:r>
    </w:p>
    <w:p w14:paraId="0375524F" w14:textId="0287002A" w:rsidR="00CA4EB6" w:rsidRDefault="003B4090" w:rsidP="00CA4EB6">
      <w:pPr>
        <w:pStyle w:val="Heading2"/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</w:pPr>
      <w:r>
        <w:br/>
      </w:r>
      <w:r w:rsidR="00CA4EB6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  <w:r w:rsidR="00CA4EB6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  <w:r w:rsidR="00CA4EB6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  <w:r w:rsidR="004B7910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  <w:r w:rsidR="004B7910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  <w:r w:rsidR="004B7910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  <w:r w:rsidR="004B7910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  <w:r w:rsidR="004B7910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  <w:r w:rsidR="004B7910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  <w:r w:rsidR="004B7910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  <w:r w:rsidR="004B7910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  <w:r w:rsidR="004B7910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  <w:r w:rsidR="004B7910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</w:p>
    <w:p w14:paraId="745F6D74" w14:textId="77777777" w:rsidR="00424D28" w:rsidRDefault="00CA4EB6" w:rsidP="003B4090">
      <w:pPr>
        <w:pStyle w:val="Heading1"/>
      </w:pPr>
      <w:r>
        <w:t>Network Requirements:</w:t>
      </w:r>
      <w:r>
        <w:br/>
      </w:r>
      <w:r w:rsidRPr="003B4090">
        <w:rPr>
          <w:rFonts w:ascii="Amasis MT Pro" w:eastAsiaTheme="minorEastAsia" w:hAnsi="Amasis MT Pro" w:cstheme="minorBidi"/>
          <w:b w:val="0"/>
          <w:bCs w:val="0"/>
          <w:color w:val="000000" w:themeColor="dark1"/>
          <w:kern w:val="24"/>
          <w:sz w:val="22"/>
          <w:szCs w:val="22"/>
        </w:rPr>
        <w:t>-</w:t>
      </w:r>
      <w:r w:rsidRPr="003B4090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t>Number of Users</w:t>
      </w:r>
      <w:r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  <w:r w:rsidRPr="003B4090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t>-Types of Devices</w:t>
      </w:r>
      <w:r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  <w:r w:rsidRPr="003B4090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t>-</w:t>
      </w:r>
      <w:r w:rsidRPr="003B4090">
        <w:rPr>
          <w:rFonts w:ascii="Amasis MT Pro" w:eastAsiaTheme="minorEastAsia" w:hAnsi="Amasis MT Pro" w:cstheme="minorBidi"/>
          <w:b w:val="0"/>
          <w:bCs w:val="0"/>
          <w:color w:val="000000" w:themeColor="dark1"/>
          <w:kern w:val="24"/>
          <w:sz w:val="22"/>
          <w:szCs w:val="22"/>
        </w:rPr>
        <w:t xml:space="preserve"> </w:t>
      </w:r>
      <w:r w:rsidRPr="003B4090"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t>Internet Connectivity Needs</w:t>
      </w:r>
      <w:r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1981"/>
        <w:gridCol w:w="1414"/>
        <w:gridCol w:w="1627"/>
      </w:tblGrid>
      <w:tr w:rsidR="003771CD" w14:paraId="7E5E824F" w14:textId="77777777" w:rsidTr="003771CD">
        <w:tc>
          <w:tcPr>
            <w:tcW w:w="2418" w:type="dxa"/>
          </w:tcPr>
          <w:p w14:paraId="4F139EDC" w14:textId="6C08D428" w:rsidR="003771CD" w:rsidRDefault="003771CD" w:rsidP="00424D28">
            <w:pPr>
              <w:pStyle w:val="Heading1"/>
            </w:pPr>
            <w:r>
              <w:t>User</w:t>
            </w:r>
          </w:p>
        </w:tc>
        <w:tc>
          <w:tcPr>
            <w:tcW w:w="1981" w:type="dxa"/>
          </w:tcPr>
          <w:p w14:paraId="3EC24327" w14:textId="46E953AA" w:rsidR="003771CD" w:rsidRDefault="003771CD" w:rsidP="00424D28">
            <w:pPr>
              <w:pStyle w:val="Heading1"/>
            </w:pPr>
            <w:r w:rsidRPr="003B4090">
              <w:t>User-Devices</w:t>
            </w:r>
          </w:p>
        </w:tc>
        <w:tc>
          <w:tcPr>
            <w:tcW w:w="1414" w:type="dxa"/>
          </w:tcPr>
          <w:p w14:paraId="3D96F1DB" w14:textId="48944E3A" w:rsidR="003771CD" w:rsidRDefault="003771CD" w:rsidP="00424D28">
            <w:pPr>
              <w:pStyle w:val="Heading1"/>
            </w:pPr>
            <w:r w:rsidRPr="003B4090">
              <w:t>Network-Devices</w:t>
            </w:r>
          </w:p>
        </w:tc>
        <w:tc>
          <w:tcPr>
            <w:tcW w:w="1627" w:type="dxa"/>
          </w:tcPr>
          <w:p w14:paraId="62C92B5C" w14:textId="4277196B" w:rsidR="003771CD" w:rsidRDefault="003771CD" w:rsidP="00424D28">
            <w:pPr>
              <w:pStyle w:val="Heading1"/>
            </w:pPr>
            <w:r w:rsidRPr="003B4090">
              <w:t>Peripheral-Devices</w:t>
            </w:r>
          </w:p>
        </w:tc>
      </w:tr>
      <w:tr w:rsidR="003771CD" w14:paraId="6BC9C240" w14:textId="77777777" w:rsidTr="003771CD">
        <w:tc>
          <w:tcPr>
            <w:tcW w:w="2418" w:type="dxa"/>
          </w:tcPr>
          <w:p w14:paraId="0ABA01C5" w14:textId="66638D4B" w:rsidR="003771CD" w:rsidRDefault="003771CD" w:rsidP="00424D28">
            <w:pPr>
              <w:pStyle w:val="Heading1"/>
            </w:pPr>
            <w:proofErr w:type="spellStart"/>
            <w:r w:rsidRPr="003B4090">
              <w:rPr>
                <w:rFonts w:ascii="Amasis MT Pro" w:hAnsi="Amasis MT Pro"/>
                <w:color w:val="000000" w:themeColor="dark1"/>
                <w:kern w:val="24"/>
              </w:rPr>
              <w:t>Admin</w:t>
            </w:r>
            <w:r>
              <w:rPr>
                <w:rFonts w:ascii="Amasis MT Pro" w:hAnsi="Amasis MT Pro"/>
                <w:color w:val="000000" w:themeColor="dark1"/>
                <w:kern w:val="24"/>
              </w:rPr>
              <w:t>Team</w:t>
            </w:r>
            <w:proofErr w:type="spellEnd"/>
            <w:r w:rsidRPr="003B4090">
              <w:rPr>
                <w:rFonts w:ascii="Amasis MT Pro" w:hAnsi="Amasis MT Pro"/>
                <w:color w:val="000000" w:themeColor="dark1"/>
                <w:kern w:val="24"/>
              </w:rPr>
              <w:t xml:space="preserve">: </w:t>
            </w:r>
            <w:r>
              <w:rPr>
                <w:rFonts w:ascii="Amasis MT Pro" w:hAnsi="Amasis MT Pro"/>
                <w:color w:val="000000" w:themeColor="dark1"/>
                <w:kern w:val="24"/>
              </w:rPr>
              <w:t xml:space="preserve">3 </w:t>
            </w:r>
            <w:r w:rsidRPr="003B4090">
              <w:rPr>
                <w:rFonts w:ascii="Amasis MT Pro" w:hAnsi="Amasis MT Pro"/>
                <w:color w:val="000000" w:themeColor="dark1"/>
                <w:kern w:val="24"/>
              </w:rPr>
              <w:t>users</w:t>
            </w:r>
          </w:p>
        </w:tc>
        <w:tc>
          <w:tcPr>
            <w:tcW w:w="1981" w:type="dxa"/>
          </w:tcPr>
          <w:p w14:paraId="1CE299CB" w14:textId="028AA092" w:rsidR="003771CD" w:rsidRDefault="003771CD" w:rsidP="00424D28">
            <w:pPr>
              <w:pStyle w:val="Heading1"/>
            </w:pPr>
            <w:r>
              <w:rPr>
                <w:rFonts w:ascii="Amasis MT Pro" w:hAnsi="Amasis MT Pro"/>
                <w:color w:val="000000" w:themeColor="dark1"/>
                <w:kern w:val="24"/>
              </w:rPr>
              <w:t>PCs</w:t>
            </w:r>
            <w:r w:rsidRPr="003B4090">
              <w:rPr>
                <w:rFonts w:ascii="Amasis MT Pro" w:hAnsi="Amasis MT Pro"/>
                <w:color w:val="000000" w:themeColor="dark1"/>
                <w:kern w:val="24"/>
              </w:rPr>
              <w:t>:</w:t>
            </w:r>
            <w:r>
              <w:rPr>
                <w:rFonts w:ascii="Amasis MT Pro" w:hAnsi="Amasis MT Pro"/>
                <w:color w:val="000000" w:themeColor="dark1"/>
                <w:kern w:val="24"/>
              </w:rPr>
              <w:t>4</w:t>
            </w:r>
          </w:p>
        </w:tc>
        <w:tc>
          <w:tcPr>
            <w:tcW w:w="1414" w:type="dxa"/>
          </w:tcPr>
          <w:p w14:paraId="3C32AF34" w14:textId="58ADE3FA" w:rsidR="003771CD" w:rsidRDefault="003771CD" w:rsidP="00424D28">
            <w:pPr>
              <w:pStyle w:val="Heading1"/>
            </w:pPr>
            <w:r w:rsidRPr="003B4090">
              <w:rPr>
                <w:rFonts w:ascii="Amasis MT Pro" w:hAnsi="Amasis MT Pro"/>
                <w:color w:val="000000" w:themeColor="dark1"/>
                <w:kern w:val="24"/>
              </w:rPr>
              <w:t>Router: 1</w:t>
            </w:r>
          </w:p>
        </w:tc>
        <w:tc>
          <w:tcPr>
            <w:tcW w:w="1627" w:type="dxa"/>
          </w:tcPr>
          <w:p w14:paraId="7F78290A" w14:textId="09CBE7C0" w:rsidR="003771CD" w:rsidRDefault="003771CD" w:rsidP="00424D28">
            <w:pPr>
              <w:pStyle w:val="Heading1"/>
            </w:pPr>
            <w:r w:rsidRPr="003B4090">
              <w:rPr>
                <w:rFonts w:ascii="Amasis MT Pro" w:hAnsi="Amasis MT Pro"/>
                <w:color w:val="000000" w:themeColor="dark1"/>
                <w:kern w:val="24"/>
              </w:rPr>
              <w:t xml:space="preserve">Network Printer: </w:t>
            </w:r>
            <w:r>
              <w:rPr>
                <w:rFonts w:ascii="Amasis MT Pro" w:hAnsi="Amasis MT Pro"/>
                <w:color w:val="000000" w:themeColor="dark1"/>
                <w:kern w:val="24"/>
              </w:rPr>
              <w:t>4</w:t>
            </w:r>
          </w:p>
        </w:tc>
      </w:tr>
      <w:tr w:rsidR="003771CD" w14:paraId="60207B08" w14:textId="77777777" w:rsidTr="003771CD">
        <w:tc>
          <w:tcPr>
            <w:tcW w:w="2418" w:type="dxa"/>
          </w:tcPr>
          <w:p w14:paraId="362DFAFA" w14:textId="1E7FB684" w:rsidR="003771CD" w:rsidRDefault="003771CD" w:rsidP="00424D28">
            <w:pPr>
              <w:pStyle w:val="Heading1"/>
            </w:pPr>
            <w:proofErr w:type="spellStart"/>
            <w:r w:rsidRPr="003B4090">
              <w:rPr>
                <w:rFonts w:ascii="Amasis MT Pro" w:hAnsi="Amasis MT Pro"/>
                <w:color w:val="000000" w:themeColor="dark1"/>
                <w:kern w:val="24"/>
              </w:rPr>
              <w:t>HR</w:t>
            </w:r>
            <w:r>
              <w:rPr>
                <w:rFonts w:ascii="Amasis MT Pro" w:hAnsi="Amasis MT Pro"/>
                <w:color w:val="000000" w:themeColor="dark1"/>
                <w:kern w:val="24"/>
              </w:rPr>
              <w:t>Team</w:t>
            </w:r>
            <w:proofErr w:type="spellEnd"/>
            <w:r w:rsidRPr="003B4090">
              <w:rPr>
                <w:rFonts w:ascii="Amasis MT Pro" w:hAnsi="Amasis MT Pro"/>
                <w:color w:val="000000" w:themeColor="dark1"/>
                <w:kern w:val="24"/>
              </w:rPr>
              <w:t xml:space="preserve">: </w:t>
            </w:r>
            <w:r>
              <w:rPr>
                <w:rFonts w:ascii="Amasis MT Pro" w:hAnsi="Amasis MT Pro"/>
                <w:color w:val="000000" w:themeColor="dark1"/>
                <w:kern w:val="24"/>
              </w:rPr>
              <w:t>3</w:t>
            </w:r>
            <w:r w:rsidRPr="003B4090">
              <w:rPr>
                <w:rFonts w:ascii="Amasis MT Pro" w:hAnsi="Amasis MT Pro"/>
                <w:color w:val="000000" w:themeColor="dark1"/>
                <w:kern w:val="24"/>
              </w:rPr>
              <w:t xml:space="preserve"> users</w:t>
            </w:r>
          </w:p>
        </w:tc>
        <w:tc>
          <w:tcPr>
            <w:tcW w:w="1981" w:type="dxa"/>
          </w:tcPr>
          <w:p w14:paraId="1D0207B0" w14:textId="4F5820DC" w:rsidR="003771CD" w:rsidRDefault="003771CD" w:rsidP="00424D28">
            <w:pPr>
              <w:pStyle w:val="Heading1"/>
            </w:pPr>
            <w:r w:rsidRPr="003B4090">
              <w:rPr>
                <w:rFonts w:ascii="Amasis MT Pro" w:hAnsi="Amasis MT Pro"/>
                <w:color w:val="000000" w:themeColor="dark1"/>
                <w:kern w:val="24"/>
              </w:rPr>
              <w:t xml:space="preserve">Laptops: </w:t>
            </w:r>
            <w:r>
              <w:rPr>
                <w:rFonts w:ascii="Amasis MT Pro" w:hAnsi="Amasis MT Pro"/>
                <w:color w:val="000000" w:themeColor="dark1"/>
                <w:kern w:val="24"/>
              </w:rPr>
              <w:t>4</w:t>
            </w:r>
          </w:p>
        </w:tc>
        <w:tc>
          <w:tcPr>
            <w:tcW w:w="1414" w:type="dxa"/>
          </w:tcPr>
          <w:p w14:paraId="71EDAD9F" w14:textId="16095AC0" w:rsidR="003771CD" w:rsidRDefault="003771CD" w:rsidP="00424D28">
            <w:pPr>
              <w:pStyle w:val="Heading1"/>
            </w:pPr>
            <w:r w:rsidRPr="003B4090">
              <w:rPr>
                <w:rFonts w:ascii="Amasis MT Pro" w:hAnsi="Amasis MT Pro"/>
                <w:color w:val="000000" w:themeColor="dark1"/>
                <w:kern w:val="24"/>
              </w:rPr>
              <w:t>Switch: 1</w:t>
            </w:r>
          </w:p>
        </w:tc>
        <w:tc>
          <w:tcPr>
            <w:tcW w:w="1627" w:type="dxa"/>
          </w:tcPr>
          <w:p w14:paraId="462A9FED" w14:textId="3946A679" w:rsidR="003771CD" w:rsidRDefault="003771CD" w:rsidP="00424D28">
            <w:pPr>
              <w:pStyle w:val="Heading1"/>
            </w:pPr>
          </w:p>
        </w:tc>
      </w:tr>
      <w:tr w:rsidR="003771CD" w14:paraId="6C6276D9" w14:textId="77777777" w:rsidTr="003771CD">
        <w:tc>
          <w:tcPr>
            <w:tcW w:w="2418" w:type="dxa"/>
          </w:tcPr>
          <w:p w14:paraId="591CD359" w14:textId="522E1053" w:rsidR="003771CD" w:rsidRDefault="003771CD" w:rsidP="00424D28">
            <w:pPr>
              <w:pStyle w:val="Heading1"/>
            </w:pPr>
            <w:proofErr w:type="spellStart"/>
            <w:r>
              <w:rPr>
                <w:rFonts w:ascii="Amasis MT Pro" w:hAnsi="Amasis MT Pro"/>
                <w:color w:val="000000" w:themeColor="dark1"/>
                <w:kern w:val="24"/>
              </w:rPr>
              <w:t>ITTeam</w:t>
            </w:r>
            <w:proofErr w:type="spellEnd"/>
            <w:r w:rsidRPr="003B4090">
              <w:rPr>
                <w:rFonts w:ascii="Amasis MT Pro" w:hAnsi="Amasis MT Pro"/>
                <w:color w:val="000000" w:themeColor="dark1"/>
                <w:kern w:val="24"/>
              </w:rPr>
              <w:t xml:space="preserve">: </w:t>
            </w:r>
            <w:r>
              <w:rPr>
                <w:rFonts w:ascii="Amasis MT Pro" w:hAnsi="Amasis MT Pro"/>
                <w:color w:val="000000" w:themeColor="dark1"/>
                <w:kern w:val="24"/>
              </w:rPr>
              <w:t>3</w:t>
            </w:r>
            <w:r w:rsidRPr="003B4090">
              <w:rPr>
                <w:rFonts w:ascii="Amasis MT Pro" w:hAnsi="Amasis MT Pro"/>
                <w:color w:val="000000" w:themeColor="dark1"/>
                <w:kern w:val="24"/>
              </w:rPr>
              <w:t xml:space="preserve"> </w:t>
            </w:r>
            <w:r>
              <w:rPr>
                <w:rFonts w:ascii="Amasis MT Pro" w:hAnsi="Amasis MT Pro"/>
                <w:color w:val="000000" w:themeColor="dark1"/>
                <w:kern w:val="24"/>
              </w:rPr>
              <w:t xml:space="preserve">users                                              </w:t>
            </w:r>
          </w:p>
        </w:tc>
        <w:tc>
          <w:tcPr>
            <w:tcW w:w="1981" w:type="dxa"/>
          </w:tcPr>
          <w:p w14:paraId="41E4D752" w14:textId="05388569" w:rsidR="003771CD" w:rsidRDefault="003771CD" w:rsidP="00424D28">
            <w:pPr>
              <w:pStyle w:val="Heading1"/>
            </w:pPr>
            <w:proofErr w:type="gramStart"/>
            <w:r w:rsidRPr="003B4090">
              <w:rPr>
                <w:rFonts w:ascii="Amasis MT Pro" w:hAnsi="Amasis MT Pro"/>
                <w:color w:val="000000" w:themeColor="dark1"/>
                <w:kern w:val="24"/>
              </w:rPr>
              <w:t>Smartphones</w:t>
            </w:r>
            <w:r>
              <w:rPr>
                <w:rFonts w:ascii="Amasis MT Pro" w:hAnsi="Amasis MT Pro"/>
                <w:color w:val="000000" w:themeColor="dark1"/>
                <w:kern w:val="24"/>
              </w:rPr>
              <w:t xml:space="preserve"> :</w:t>
            </w:r>
            <w:proofErr w:type="gramEnd"/>
            <w:r>
              <w:rPr>
                <w:rFonts w:ascii="Amasis MT Pro" w:hAnsi="Amasis MT Pro"/>
                <w:color w:val="000000" w:themeColor="dark1"/>
                <w:kern w:val="24"/>
              </w:rPr>
              <w:t xml:space="preserve"> 3</w:t>
            </w:r>
          </w:p>
        </w:tc>
        <w:tc>
          <w:tcPr>
            <w:tcW w:w="1414" w:type="dxa"/>
          </w:tcPr>
          <w:p w14:paraId="03254467" w14:textId="4AD24A8E" w:rsidR="003771CD" w:rsidRDefault="003771CD" w:rsidP="00424D28">
            <w:pPr>
              <w:pStyle w:val="Heading1"/>
            </w:pPr>
            <w:r w:rsidRPr="003B4090">
              <w:rPr>
                <w:rFonts w:ascii="Amasis MT Pro" w:hAnsi="Amasis MT Pro"/>
                <w:color w:val="000000" w:themeColor="dark1"/>
                <w:kern w:val="24"/>
              </w:rPr>
              <w:t xml:space="preserve">Access Points: </w:t>
            </w:r>
            <w:r>
              <w:rPr>
                <w:rFonts w:ascii="Amasis MT Pro" w:hAnsi="Amasis MT Pro"/>
                <w:color w:val="000000" w:themeColor="dark1"/>
                <w:kern w:val="24"/>
              </w:rPr>
              <w:t>4</w:t>
            </w:r>
          </w:p>
        </w:tc>
        <w:tc>
          <w:tcPr>
            <w:tcW w:w="1627" w:type="dxa"/>
          </w:tcPr>
          <w:p w14:paraId="47BDCE34" w14:textId="77777777" w:rsidR="003771CD" w:rsidRDefault="003771CD" w:rsidP="00424D28">
            <w:pPr>
              <w:pStyle w:val="Heading1"/>
            </w:pPr>
          </w:p>
        </w:tc>
      </w:tr>
      <w:tr w:rsidR="003771CD" w14:paraId="4C6392CC" w14:textId="77777777" w:rsidTr="003771CD">
        <w:tc>
          <w:tcPr>
            <w:tcW w:w="2418" w:type="dxa"/>
          </w:tcPr>
          <w:p w14:paraId="1876484A" w14:textId="2D5B09A0" w:rsidR="003771CD" w:rsidRPr="00424D28" w:rsidRDefault="003771CD" w:rsidP="00424D28">
            <w:pPr>
              <w:pStyle w:val="Heading1"/>
              <w:rPr>
                <w:rFonts w:ascii="Amasis MT Pro" w:hAnsi="Amasis MT Pro"/>
                <w:color w:val="000000" w:themeColor="dark1"/>
                <w:kern w:val="24"/>
              </w:rPr>
            </w:pPr>
            <w:r w:rsidRPr="00424D28">
              <w:rPr>
                <w:rFonts w:ascii="Amasis MT Pro" w:hAnsi="Amasis MT Pro"/>
                <w:color w:val="000000" w:themeColor="dark1"/>
                <w:kern w:val="24"/>
              </w:rPr>
              <w:t>AccountsTeam:</w:t>
            </w:r>
            <w:r>
              <w:rPr>
                <w:rFonts w:ascii="Amasis MT Pro" w:hAnsi="Amasis MT Pro"/>
                <w:color w:val="000000" w:themeColor="dark1"/>
                <w:kern w:val="24"/>
              </w:rPr>
              <w:t>4</w:t>
            </w:r>
          </w:p>
        </w:tc>
        <w:tc>
          <w:tcPr>
            <w:tcW w:w="1981" w:type="dxa"/>
          </w:tcPr>
          <w:p w14:paraId="0CBFF044" w14:textId="7524151B" w:rsidR="003771CD" w:rsidRPr="003771CD" w:rsidRDefault="003771CD" w:rsidP="00424D28">
            <w:pPr>
              <w:pStyle w:val="Heading1"/>
              <w:rPr>
                <w:rFonts w:ascii="Amasis MT Pro" w:hAnsi="Amasis MT Pro"/>
                <w:color w:val="000000" w:themeColor="dark1"/>
                <w:kern w:val="24"/>
              </w:rPr>
            </w:pPr>
            <w:proofErr w:type="gramStart"/>
            <w:r w:rsidRPr="003771CD">
              <w:rPr>
                <w:rFonts w:ascii="Amasis MT Pro" w:hAnsi="Amasis MT Pro"/>
                <w:color w:val="000000" w:themeColor="dark1"/>
                <w:kern w:val="24"/>
              </w:rPr>
              <w:t>Tablets :</w:t>
            </w:r>
            <w:proofErr w:type="gramEnd"/>
            <w:r w:rsidRPr="003771CD">
              <w:rPr>
                <w:rFonts w:ascii="Amasis MT Pro" w:hAnsi="Amasis MT Pro"/>
                <w:color w:val="000000" w:themeColor="dark1"/>
                <w:kern w:val="24"/>
              </w:rPr>
              <w:t xml:space="preserve"> 2</w:t>
            </w:r>
          </w:p>
        </w:tc>
        <w:tc>
          <w:tcPr>
            <w:tcW w:w="1414" w:type="dxa"/>
          </w:tcPr>
          <w:p w14:paraId="3A7108B7" w14:textId="77777777" w:rsidR="003771CD" w:rsidRDefault="003771CD" w:rsidP="00424D28">
            <w:pPr>
              <w:pStyle w:val="Heading1"/>
            </w:pPr>
          </w:p>
        </w:tc>
        <w:tc>
          <w:tcPr>
            <w:tcW w:w="1627" w:type="dxa"/>
          </w:tcPr>
          <w:p w14:paraId="1D682E2C" w14:textId="77777777" w:rsidR="003771CD" w:rsidRDefault="003771CD" w:rsidP="00424D28">
            <w:pPr>
              <w:pStyle w:val="Heading1"/>
            </w:pPr>
          </w:p>
        </w:tc>
      </w:tr>
    </w:tbl>
    <w:p w14:paraId="7BE5955C" w14:textId="0327EDD8" w:rsidR="003B4090" w:rsidRDefault="00424D28" w:rsidP="003B4090">
      <w:pPr>
        <w:pStyle w:val="Heading1"/>
      </w:pPr>
      <w:r>
        <w:br/>
      </w:r>
      <w:r>
        <w:br/>
      </w:r>
    </w:p>
    <w:p w14:paraId="0FF78899" w14:textId="1BED83A7" w:rsidR="008F58B9" w:rsidRDefault="003B4090" w:rsidP="003B4090">
      <w:pPr>
        <w:pStyle w:val="Heading2"/>
      </w:pPr>
      <w:r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  <w:r>
        <w:rPr>
          <w:rFonts w:ascii="Amasis MT Pro" w:eastAsiaTheme="minorEastAsia" w:hAnsi="Amasis MT Pro" w:cstheme="minorBidi"/>
          <w:color w:val="000000" w:themeColor="dark1"/>
          <w:kern w:val="24"/>
          <w:sz w:val="22"/>
          <w:szCs w:val="22"/>
        </w:rPr>
        <w:br/>
      </w:r>
      <w:r w:rsidRPr="003B4090">
        <w:rPr>
          <w:sz w:val="8"/>
          <w:szCs w:val="8"/>
        </w:rPr>
        <w:br/>
      </w:r>
      <w:r>
        <w:t>Topology Diagram:</w:t>
      </w:r>
      <w:r>
        <w:br/>
      </w:r>
      <w:r w:rsidRPr="003B4090">
        <w:rPr>
          <w:noProof/>
        </w:rPr>
        <w:drawing>
          <wp:inline distT="0" distB="0" distL="0" distR="0" wp14:anchorId="38FFF06D" wp14:editId="694E51DA">
            <wp:extent cx="5486400" cy="2258060"/>
            <wp:effectExtent l="0" t="0" r="0" b="8890"/>
            <wp:docPr id="717346474" name="Picture 1" descr="A computer screen shot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46474" name="Picture 1" descr="A computer screen shot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B480" w14:textId="77777777" w:rsidR="008F58B9" w:rsidRDefault="00000000">
      <w:pPr>
        <w:pStyle w:val="Heading2"/>
      </w:pPr>
      <w:r>
        <w:t>IP Addressing Scheme</w:t>
      </w:r>
    </w:p>
    <w:p w14:paraId="3180483A" w14:textId="7A681C1B" w:rsidR="008F58B9" w:rsidRDefault="00000000">
      <w:r>
        <w:t>The IP addressing scheme for the departments is as follows:</w:t>
      </w:r>
      <w:r>
        <w:br/>
        <w:t>- Base Network: 192.168.1.0/24</w:t>
      </w:r>
      <w:r>
        <w:br/>
      </w:r>
      <w:r>
        <w:br/>
      </w:r>
      <w:r w:rsidR="00545F7F">
        <w:sym w:font="Wingdings" w:char="F0E0"/>
      </w:r>
      <w:proofErr w:type="spellStart"/>
      <w:r>
        <w:t>Admin</w:t>
      </w:r>
      <w:r w:rsidR="00545F7F">
        <w:t>Team</w:t>
      </w:r>
      <w:proofErr w:type="spellEnd"/>
      <w:r>
        <w:t xml:space="preserve"> (VLAN 10):</w:t>
      </w:r>
      <w:r>
        <w:br/>
        <w:t xml:space="preserve">  - Network Address: 192.168.1.0/26</w:t>
      </w:r>
      <w:r>
        <w:br/>
        <w:t xml:space="preserve">  - Usable IP Range: 192.168.1.1 - 192.168.1.62</w:t>
      </w:r>
      <w:r>
        <w:br/>
        <w:t xml:space="preserve">  - Broadcast Address: 192.168.1.63</w:t>
      </w:r>
      <w:r>
        <w:br/>
      </w:r>
      <w:r>
        <w:br/>
      </w:r>
      <w:r w:rsidR="00545F7F">
        <w:sym w:font="Wingdings" w:char="F0E0"/>
      </w:r>
      <w:proofErr w:type="spellStart"/>
      <w:r w:rsidR="00545F7F">
        <w:t>HRTeam</w:t>
      </w:r>
      <w:proofErr w:type="spellEnd"/>
      <w:r>
        <w:t xml:space="preserve"> (VLAN 20):</w:t>
      </w:r>
      <w:r>
        <w:br/>
        <w:t xml:space="preserve">  - Network Address: 192.168.1.64/26</w:t>
      </w:r>
      <w:r>
        <w:br/>
        <w:t xml:space="preserve">  - Usable IP Range: 192.168.1.65 - 192.168.1.126</w:t>
      </w:r>
      <w:r>
        <w:br/>
        <w:t xml:space="preserve">  - Broadcast Address: 192.168.1.127</w:t>
      </w:r>
      <w:r>
        <w:br/>
      </w:r>
      <w:r>
        <w:br/>
      </w:r>
      <w:r w:rsidR="00545F7F">
        <w:sym w:font="Wingdings" w:char="F0E0"/>
      </w:r>
      <w:proofErr w:type="spellStart"/>
      <w:r w:rsidR="00545F7F">
        <w:t>AccountsTeam</w:t>
      </w:r>
      <w:proofErr w:type="spellEnd"/>
      <w:r>
        <w:t xml:space="preserve"> (VLAN 30):</w:t>
      </w:r>
      <w:r>
        <w:br/>
        <w:t xml:space="preserve">  - Network Address: 192.168.1.128/26</w:t>
      </w:r>
      <w:r>
        <w:br/>
        <w:t xml:space="preserve">  - Usable IP Range: 192.168.1.129 - 192.168.1.190</w:t>
      </w:r>
      <w:r>
        <w:br/>
        <w:t xml:space="preserve">  - Broadcast Address: 192.168.1.191</w:t>
      </w:r>
      <w:r w:rsidR="00545F7F">
        <w:br/>
      </w:r>
      <w:r w:rsidR="00545F7F">
        <w:br/>
      </w:r>
      <w:r w:rsidR="00545F7F">
        <w:sym w:font="Wingdings" w:char="F0E0"/>
      </w:r>
      <w:proofErr w:type="spellStart"/>
      <w:r w:rsidR="00545F7F">
        <w:t>ITTeam</w:t>
      </w:r>
      <w:proofErr w:type="spellEnd"/>
      <w:r w:rsidR="00545F7F">
        <w:t xml:space="preserve"> (VLAN 40):</w:t>
      </w:r>
      <w:r w:rsidR="00545F7F">
        <w:br/>
        <w:t xml:space="preserve">  - Network Address: 192.168.1.129/26</w:t>
      </w:r>
      <w:r w:rsidR="00545F7F">
        <w:br/>
        <w:t xml:space="preserve">  - Usable IP Range: 192.168.1.192 - 192.168.1.2</w:t>
      </w:r>
      <w:r w:rsidR="00620AA8">
        <w:t>23</w:t>
      </w:r>
      <w:r w:rsidR="00545F7F">
        <w:br/>
        <w:t xml:space="preserve">  - Broadcast Address: 192.168.1.2</w:t>
      </w:r>
      <w:r w:rsidR="00620AA8">
        <w:t>24</w:t>
      </w:r>
      <w:r>
        <w:br/>
      </w:r>
    </w:p>
    <w:p w14:paraId="7D04E90D" w14:textId="6F4650BB" w:rsidR="00545F7F" w:rsidRPr="00545F7F" w:rsidRDefault="00545F7F" w:rsidP="00545F7F">
      <w:pPr>
        <w:rPr>
          <w:b/>
          <w:bCs/>
        </w:rPr>
      </w:pPr>
      <w:r>
        <w:br/>
      </w:r>
      <w:r>
        <w:br/>
      </w:r>
    </w:p>
    <w:p w14:paraId="406D8844" w14:textId="77777777" w:rsidR="00545F7F" w:rsidRPr="00545F7F" w:rsidRDefault="00545F7F" w:rsidP="00545F7F">
      <w:r w:rsidRPr="00545F7F">
        <w:t xml:space="preserve">For simplicity, we will use the </w:t>
      </w:r>
      <w:r w:rsidRPr="00545F7F">
        <w:rPr>
          <w:b/>
          <w:bCs/>
        </w:rPr>
        <w:t>192.168.1.0/24</w:t>
      </w:r>
      <w:r w:rsidRPr="00545F7F">
        <w:t xml:space="preserve"> network (a common private IP range). Here’s how the IPs will be allocated:</w:t>
      </w:r>
    </w:p>
    <w:p w14:paraId="45116BF3" w14:textId="77777777" w:rsidR="00545F7F" w:rsidRPr="00545F7F" w:rsidRDefault="00545F7F" w:rsidP="00545F7F">
      <w:pPr>
        <w:numPr>
          <w:ilvl w:val="0"/>
          <w:numId w:val="11"/>
        </w:numPr>
      </w:pPr>
      <w:r w:rsidRPr="00545F7F">
        <w:rPr>
          <w:b/>
          <w:bCs/>
        </w:rPr>
        <w:t>Router</w:t>
      </w:r>
      <w:r w:rsidRPr="00545F7F">
        <w:t>:</w:t>
      </w:r>
    </w:p>
    <w:p w14:paraId="48671B8C" w14:textId="3F058C17" w:rsidR="00545F7F" w:rsidRPr="00545F7F" w:rsidRDefault="00545F7F" w:rsidP="00545F7F">
      <w:pPr>
        <w:numPr>
          <w:ilvl w:val="1"/>
          <w:numId w:val="11"/>
        </w:numPr>
      </w:pPr>
      <w:r w:rsidRPr="00545F7F">
        <w:t xml:space="preserve">LAN IP: </w:t>
      </w:r>
      <w:r w:rsidRPr="00545F7F">
        <w:rPr>
          <w:b/>
          <w:bCs/>
        </w:rPr>
        <w:t>192.168.1.1</w:t>
      </w:r>
      <w:r w:rsidRPr="00545F7F">
        <w:t xml:space="preserve"> (default gateway for all devices)</w:t>
      </w:r>
    </w:p>
    <w:p w14:paraId="3698B4A2" w14:textId="77777777" w:rsidR="00545F7F" w:rsidRPr="00545F7F" w:rsidRDefault="00545F7F" w:rsidP="00545F7F">
      <w:pPr>
        <w:numPr>
          <w:ilvl w:val="0"/>
          <w:numId w:val="11"/>
        </w:numPr>
      </w:pPr>
      <w:r w:rsidRPr="00545F7F">
        <w:rPr>
          <w:b/>
          <w:bCs/>
        </w:rPr>
        <w:t>Switch</w:t>
      </w:r>
      <w:r w:rsidRPr="00545F7F">
        <w:t>:</w:t>
      </w:r>
    </w:p>
    <w:p w14:paraId="1B567E79" w14:textId="25822385" w:rsidR="00545F7F" w:rsidRPr="00545F7F" w:rsidRDefault="00545F7F" w:rsidP="00545F7F">
      <w:pPr>
        <w:numPr>
          <w:ilvl w:val="1"/>
          <w:numId w:val="11"/>
        </w:numPr>
      </w:pPr>
      <w:r w:rsidRPr="00545F7F">
        <w:t>Not required to have an IP for basic functionality</w:t>
      </w:r>
      <w:r w:rsidR="00620AA8">
        <w:t>.</w:t>
      </w:r>
    </w:p>
    <w:p w14:paraId="603EB6B4" w14:textId="77777777" w:rsidR="00545F7F" w:rsidRPr="00545F7F" w:rsidRDefault="00545F7F" w:rsidP="00545F7F">
      <w:pPr>
        <w:numPr>
          <w:ilvl w:val="0"/>
          <w:numId w:val="11"/>
        </w:numPr>
      </w:pPr>
      <w:r w:rsidRPr="00545F7F">
        <w:rPr>
          <w:b/>
          <w:bCs/>
        </w:rPr>
        <w:t>PCs</w:t>
      </w:r>
      <w:r w:rsidRPr="00545F7F">
        <w:t>:</w:t>
      </w:r>
    </w:p>
    <w:p w14:paraId="60F413EB" w14:textId="139C0F35" w:rsidR="00545F7F" w:rsidRPr="00545F7F" w:rsidRDefault="00545F7F" w:rsidP="00545F7F">
      <w:pPr>
        <w:numPr>
          <w:ilvl w:val="1"/>
          <w:numId w:val="11"/>
        </w:numPr>
      </w:pPr>
      <w:r w:rsidRPr="00545F7F">
        <w:t xml:space="preserve">Assign static IPs </w:t>
      </w:r>
      <w:r w:rsidR="00620AA8">
        <w:t>=</w:t>
      </w:r>
      <w:r w:rsidRPr="00545F7F">
        <w:t xml:space="preserve"> </w:t>
      </w:r>
      <w:r w:rsidRPr="00545F7F">
        <w:rPr>
          <w:b/>
          <w:bCs/>
        </w:rPr>
        <w:t>192.168.1.</w:t>
      </w:r>
      <w:r w:rsidR="00620AA8">
        <w:rPr>
          <w:b/>
          <w:bCs/>
        </w:rPr>
        <w:t>2</w:t>
      </w:r>
      <w:r w:rsidRPr="00545F7F">
        <w:t>.</w:t>
      </w:r>
      <w:r w:rsidR="00620AA8">
        <w:br/>
        <w:t xml:space="preserve">                               =</w:t>
      </w:r>
      <w:r w:rsidR="00620AA8" w:rsidRPr="00545F7F">
        <w:t xml:space="preserve"> </w:t>
      </w:r>
      <w:r w:rsidR="00620AA8" w:rsidRPr="00545F7F">
        <w:rPr>
          <w:b/>
          <w:bCs/>
        </w:rPr>
        <w:t>192.168.1.</w:t>
      </w:r>
      <w:r w:rsidR="00620AA8">
        <w:rPr>
          <w:b/>
          <w:bCs/>
        </w:rPr>
        <w:t>67</w:t>
      </w:r>
      <w:r w:rsidR="00620AA8" w:rsidRPr="00545F7F">
        <w:t>.</w:t>
      </w:r>
      <w:r w:rsidR="00620AA8">
        <w:br/>
        <w:t xml:space="preserve">                                =</w:t>
      </w:r>
      <w:r w:rsidR="00620AA8" w:rsidRPr="00545F7F">
        <w:t xml:space="preserve"> </w:t>
      </w:r>
      <w:r w:rsidR="00620AA8" w:rsidRPr="00545F7F">
        <w:rPr>
          <w:b/>
          <w:bCs/>
        </w:rPr>
        <w:t>192.168.1.</w:t>
      </w:r>
      <w:r w:rsidR="00620AA8">
        <w:rPr>
          <w:b/>
          <w:bCs/>
        </w:rPr>
        <w:t>131</w:t>
      </w:r>
      <w:r w:rsidR="00620AA8" w:rsidRPr="00545F7F">
        <w:t>.</w:t>
      </w:r>
      <w:r w:rsidR="00620AA8">
        <w:br/>
        <w:t xml:space="preserve">                                 =</w:t>
      </w:r>
      <w:r w:rsidR="00620AA8" w:rsidRPr="00545F7F">
        <w:t xml:space="preserve"> </w:t>
      </w:r>
      <w:r w:rsidR="00620AA8" w:rsidRPr="00545F7F">
        <w:rPr>
          <w:b/>
          <w:bCs/>
        </w:rPr>
        <w:t>192.168.1.</w:t>
      </w:r>
      <w:r w:rsidR="00620AA8">
        <w:rPr>
          <w:b/>
          <w:bCs/>
        </w:rPr>
        <w:t>194</w:t>
      </w:r>
      <w:r w:rsidR="00620AA8" w:rsidRPr="00545F7F">
        <w:t>.</w:t>
      </w:r>
    </w:p>
    <w:p w14:paraId="0EAD1A3B" w14:textId="77777777" w:rsidR="00545F7F" w:rsidRPr="00545F7F" w:rsidRDefault="00545F7F" w:rsidP="00545F7F">
      <w:pPr>
        <w:numPr>
          <w:ilvl w:val="0"/>
          <w:numId w:val="11"/>
        </w:numPr>
      </w:pPr>
      <w:r w:rsidRPr="00545F7F">
        <w:rPr>
          <w:b/>
          <w:bCs/>
        </w:rPr>
        <w:t>Printers</w:t>
      </w:r>
      <w:r w:rsidRPr="00545F7F">
        <w:t>:</w:t>
      </w:r>
    </w:p>
    <w:p w14:paraId="21D40694" w14:textId="391660AE" w:rsidR="00545F7F" w:rsidRPr="00545F7F" w:rsidRDefault="00545F7F" w:rsidP="00545F7F">
      <w:pPr>
        <w:numPr>
          <w:ilvl w:val="1"/>
          <w:numId w:val="11"/>
        </w:numPr>
      </w:pPr>
      <w:r w:rsidRPr="00545F7F">
        <w:t xml:space="preserve">Assign IPs </w:t>
      </w:r>
      <w:proofErr w:type="gramStart"/>
      <w:r w:rsidRPr="00545F7F">
        <w:rPr>
          <w:b/>
          <w:bCs/>
        </w:rPr>
        <w:t>192.168.1.</w:t>
      </w:r>
      <w:r w:rsidR="00620AA8">
        <w:rPr>
          <w:b/>
          <w:bCs/>
        </w:rPr>
        <w:t>3</w:t>
      </w:r>
      <w:r w:rsidRPr="00545F7F">
        <w:t xml:space="preserve"> </w:t>
      </w:r>
      <w:r w:rsidR="00620AA8">
        <w:t>,</w:t>
      </w:r>
      <w:proofErr w:type="gramEnd"/>
      <w:r w:rsidR="00620AA8">
        <w:t xml:space="preserve">  </w:t>
      </w:r>
      <w:r w:rsidRPr="00545F7F">
        <w:rPr>
          <w:b/>
          <w:bCs/>
        </w:rPr>
        <w:t>192.168.1.</w:t>
      </w:r>
      <w:r w:rsidR="00620AA8">
        <w:rPr>
          <w:b/>
          <w:bCs/>
        </w:rPr>
        <w:t xml:space="preserve">65 </w:t>
      </w:r>
      <w:r w:rsidR="00B33AD2">
        <w:rPr>
          <w:b/>
          <w:bCs/>
        </w:rPr>
        <w:t xml:space="preserve">, </w:t>
      </w:r>
      <w:r w:rsidR="00B33AD2" w:rsidRPr="00545F7F">
        <w:rPr>
          <w:b/>
          <w:bCs/>
        </w:rPr>
        <w:t>192.168.1.</w:t>
      </w:r>
      <w:r w:rsidR="00B33AD2">
        <w:rPr>
          <w:b/>
          <w:bCs/>
        </w:rPr>
        <w:t>129 ,</w:t>
      </w:r>
      <w:r w:rsidR="00B33AD2" w:rsidRPr="00B33AD2">
        <w:rPr>
          <w:b/>
          <w:bCs/>
        </w:rPr>
        <w:t xml:space="preserve"> </w:t>
      </w:r>
      <w:r w:rsidR="00B33AD2" w:rsidRPr="00545F7F">
        <w:rPr>
          <w:b/>
          <w:bCs/>
        </w:rPr>
        <w:t>192.168.1.</w:t>
      </w:r>
      <w:r w:rsidR="00B33AD2">
        <w:rPr>
          <w:b/>
          <w:bCs/>
        </w:rPr>
        <w:t xml:space="preserve">93 </w:t>
      </w:r>
      <w:r w:rsidRPr="00545F7F">
        <w:t>.</w:t>
      </w:r>
    </w:p>
    <w:p w14:paraId="5E0D17A2" w14:textId="77777777" w:rsidR="00545F7F" w:rsidRPr="00545F7F" w:rsidRDefault="00545F7F" w:rsidP="00545F7F">
      <w:pPr>
        <w:numPr>
          <w:ilvl w:val="0"/>
          <w:numId w:val="11"/>
        </w:numPr>
      </w:pPr>
      <w:r w:rsidRPr="00545F7F">
        <w:rPr>
          <w:b/>
          <w:bCs/>
        </w:rPr>
        <w:t>Wireless Access Point (WAP)</w:t>
      </w:r>
      <w:r w:rsidRPr="00545F7F">
        <w:t>:</w:t>
      </w:r>
    </w:p>
    <w:p w14:paraId="26669E4F" w14:textId="77777777" w:rsidR="00545F7F" w:rsidRPr="00545F7F" w:rsidRDefault="00545F7F" w:rsidP="00545F7F">
      <w:pPr>
        <w:numPr>
          <w:ilvl w:val="0"/>
          <w:numId w:val="11"/>
        </w:numPr>
      </w:pPr>
      <w:r w:rsidRPr="00545F7F">
        <w:rPr>
          <w:b/>
          <w:bCs/>
        </w:rPr>
        <w:t>Subnet Mask</w:t>
      </w:r>
      <w:r w:rsidRPr="00545F7F">
        <w:t xml:space="preserve">: All devices will use </w:t>
      </w:r>
      <w:r w:rsidRPr="00545F7F">
        <w:rPr>
          <w:b/>
          <w:bCs/>
        </w:rPr>
        <w:t>255.255.255.0</w:t>
      </w:r>
      <w:r w:rsidRPr="00545F7F">
        <w:t>.</w:t>
      </w:r>
    </w:p>
    <w:p w14:paraId="49D40E85" w14:textId="12BB4312" w:rsidR="00545F7F" w:rsidRPr="00545F7F" w:rsidRDefault="00545F7F" w:rsidP="00545F7F">
      <w:pPr>
        <w:numPr>
          <w:ilvl w:val="0"/>
          <w:numId w:val="11"/>
        </w:numPr>
      </w:pPr>
      <w:r w:rsidRPr="00545F7F">
        <w:rPr>
          <w:b/>
          <w:bCs/>
        </w:rPr>
        <w:t>Default Gateway</w:t>
      </w:r>
      <w:r w:rsidRPr="00545F7F">
        <w:t xml:space="preserve">: </w:t>
      </w:r>
      <w:r w:rsidRPr="00545F7F">
        <w:rPr>
          <w:b/>
          <w:bCs/>
        </w:rPr>
        <w:t>192.168.1.</w:t>
      </w:r>
      <w:r w:rsidR="00B33AD2">
        <w:rPr>
          <w:b/>
          <w:bCs/>
        </w:rPr>
        <w:t xml:space="preserve"> </w:t>
      </w:r>
    </w:p>
    <w:p w14:paraId="577EB6F5" w14:textId="77777777" w:rsidR="00B33AD2" w:rsidRDefault="00B33AD2" w:rsidP="00B33AD2">
      <w:pPr>
        <w:pStyle w:val="Heading2"/>
      </w:pPr>
      <w:r>
        <w:br/>
      </w:r>
      <w:r>
        <w:br/>
      </w:r>
      <w:r>
        <w:br/>
        <w:t>Device List</w:t>
      </w:r>
    </w:p>
    <w:p w14:paraId="0CF0500F" w14:textId="77777777" w:rsidR="0040373F" w:rsidRPr="0040373F" w:rsidRDefault="00B33AD2" w:rsidP="0040373F">
      <w:pPr>
        <w:rPr>
          <w:b/>
          <w:bCs/>
        </w:rPr>
      </w:pPr>
      <w:r>
        <w:t>The following Cisco devices will be used in the network:</w:t>
      </w:r>
      <w:r>
        <w:br/>
      </w:r>
      <w:r>
        <w:sym w:font="Wingdings" w:char="F0E0"/>
      </w:r>
      <w:r>
        <w:t>Router: Cisco 1811</w:t>
      </w:r>
      <w:r>
        <w:br/>
      </w:r>
      <w:r>
        <w:sym w:font="Wingdings" w:char="F0E0"/>
      </w:r>
      <w:r>
        <w:t>Switch: Cisco 2950</w:t>
      </w:r>
      <w:r>
        <w:br/>
      </w:r>
      <w:r>
        <w:sym w:font="Wingdings" w:char="F0E0"/>
      </w:r>
      <w:r>
        <w:t>Wireless Access Point: AP-PT</w:t>
      </w:r>
      <w:r>
        <w:br/>
      </w:r>
      <w:r w:rsidR="0040373F">
        <w:br/>
      </w:r>
      <w:r w:rsidR="0040373F">
        <w:br/>
      </w:r>
      <w:r w:rsidR="0040373F">
        <w:br/>
      </w:r>
      <w:r w:rsidR="0040373F">
        <w:br/>
      </w:r>
      <w:r w:rsidR="0040373F">
        <w:br/>
      </w:r>
      <w:r w:rsidR="0040373F">
        <w:br/>
      </w:r>
      <w:r w:rsidR="0040373F">
        <w:br/>
      </w:r>
      <w:r w:rsidR="0040373F" w:rsidRPr="0040373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Network Overview:</w:t>
      </w:r>
    </w:p>
    <w:p w14:paraId="7A3BFCB4" w14:textId="678FB2C0" w:rsidR="0040373F" w:rsidRPr="0040373F" w:rsidRDefault="0040373F" w:rsidP="0040373F">
      <w:pPr>
        <w:rPr>
          <w:b/>
          <w:bCs/>
        </w:rPr>
      </w:pPr>
      <w:r w:rsidRPr="0040373F">
        <w:rPr>
          <w:b/>
          <w:bCs/>
        </w:rPr>
        <w:sym w:font="Wingdings" w:char="F0E0"/>
      </w:r>
      <w:r w:rsidRPr="0040373F">
        <w:rPr>
          <w:b/>
          <w:bCs/>
        </w:rPr>
        <w:t>VLAN 10 (Admin Team):</w:t>
      </w:r>
    </w:p>
    <w:p w14:paraId="6A5A7A80" w14:textId="77777777" w:rsidR="0040373F" w:rsidRPr="0040373F" w:rsidRDefault="0040373F" w:rsidP="0040373F">
      <w:pPr>
        <w:rPr>
          <w:b/>
          <w:bCs/>
        </w:rPr>
      </w:pPr>
      <w:r w:rsidRPr="0040373F">
        <w:rPr>
          <w:b/>
          <w:bCs/>
        </w:rPr>
        <w:t>D</w:t>
      </w:r>
      <w:r w:rsidRPr="0040373F">
        <w:t>evices include PCs, a laptop, a smartphone, printers, and an access point.</w:t>
      </w:r>
    </w:p>
    <w:p w14:paraId="2C1A7D1B" w14:textId="77777777" w:rsidR="0040373F" w:rsidRPr="0040373F" w:rsidRDefault="0040373F" w:rsidP="0040373F">
      <w:pPr>
        <w:rPr>
          <w:b/>
          <w:bCs/>
        </w:rPr>
      </w:pPr>
      <w:r w:rsidRPr="0040373F">
        <w:rPr>
          <w:b/>
          <w:bCs/>
        </w:rPr>
        <w:t xml:space="preserve">IP range: </w:t>
      </w:r>
      <w:r w:rsidRPr="0040373F">
        <w:t>192.168.1.0/26 (subnet mask 255.255.255.192).</w:t>
      </w:r>
    </w:p>
    <w:p w14:paraId="0F3E5146" w14:textId="13BB7ED5" w:rsidR="0040373F" w:rsidRPr="0040373F" w:rsidRDefault="0040373F" w:rsidP="0040373F">
      <w:pPr>
        <w:rPr>
          <w:b/>
          <w:bCs/>
        </w:rPr>
      </w:pPr>
      <w:r w:rsidRPr="0040373F">
        <w:rPr>
          <w:b/>
          <w:bCs/>
        </w:rPr>
        <w:sym w:font="Wingdings" w:char="F0E0"/>
      </w:r>
      <w:r w:rsidRPr="0040373F">
        <w:rPr>
          <w:b/>
          <w:bCs/>
        </w:rPr>
        <w:t>VLAN 20 (HR Team):</w:t>
      </w:r>
    </w:p>
    <w:p w14:paraId="64C0A373" w14:textId="77777777" w:rsidR="0040373F" w:rsidRPr="0040373F" w:rsidRDefault="0040373F" w:rsidP="0040373F">
      <w:pPr>
        <w:rPr>
          <w:b/>
          <w:bCs/>
        </w:rPr>
      </w:pPr>
      <w:r w:rsidRPr="0040373F">
        <w:rPr>
          <w:b/>
          <w:bCs/>
        </w:rPr>
        <w:t>D</w:t>
      </w:r>
      <w:r w:rsidRPr="0040373F">
        <w:t>evices include a PC, laptop, smartphone, printers, and an access point</w:t>
      </w:r>
      <w:r w:rsidRPr="0040373F">
        <w:rPr>
          <w:b/>
          <w:bCs/>
        </w:rPr>
        <w:t>.</w:t>
      </w:r>
    </w:p>
    <w:p w14:paraId="4D4B5562" w14:textId="77777777" w:rsidR="0040373F" w:rsidRPr="0040373F" w:rsidRDefault="0040373F" w:rsidP="0040373F">
      <w:r w:rsidRPr="0040373F">
        <w:rPr>
          <w:b/>
          <w:bCs/>
        </w:rPr>
        <w:t xml:space="preserve">IP range: </w:t>
      </w:r>
      <w:r w:rsidRPr="0040373F">
        <w:t>192.168.1.64/26 (subnet mask 255.255.255.192).</w:t>
      </w:r>
    </w:p>
    <w:p w14:paraId="5E176BF0" w14:textId="378BA9FC" w:rsidR="0040373F" w:rsidRPr="0040373F" w:rsidRDefault="0040373F" w:rsidP="0040373F">
      <w:pPr>
        <w:rPr>
          <w:b/>
          <w:bCs/>
        </w:rPr>
      </w:pPr>
      <w:r w:rsidRPr="0040373F">
        <w:rPr>
          <w:b/>
          <w:bCs/>
        </w:rPr>
        <w:sym w:font="Wingdings" w:char="F0E0"/>
      </w:r>
      <w:r w:rsidRPr="0040373F">
        <w:rPr>
          <w:b/>
          <w:bCs/>
        </w:rPr>
        <w:t>VLAN 30 (Accounts Team):</w:t>
      </w:r>
    </w:p>
    <w:p w14:paraId="4394C023" w14:textId="77777777" w:rsidR="0040373F" w:rsidRPr="0040373F" w:rsidRDefault="0040373F" w:rsidP="0040373F">
      <w:r w:rsidRPr="0040373F">
        <w:rPr>
          <w:b/>
          <w:bCs/>
        </w:rPr>
        <w:t>D</w:t>
      </w:r>
      <w:r w:rsidRPr="0040373F">
        <w:t>evices include PCs, a tablet, laptops, smartphones, printers, and an access point.</w:t>
      </w:r>
    </w:p>
    <w:p w14:paraId="3C9BD269" w14:textId="77777777" w:rsidR="0040373F" w:rsidRPr="0040373F" w:rsidRDefault="0040373F" w:rsidP="0040373F">
      <w:r w:rsidRPr="0040373F">
        <w:rPr>
          <w:b/>
          <w:bCs/>
        </w:rPr>
        <w:t xml:space="preserve">IP range: </w:t>
      </w:r>
      <w:r w:rsidRPr="0040373F">
        <w:t>192.168.1.128/26 (subnet mask 255.255.255.192).</w:t>
      </w:r>
    </w:p>
    <w:p w14:paraId="40E3DBDD" w14:textId="7196E713" w:rsidR="0040373F" w:rsidRPr="0040373F" w:rsidRDefault="0040373F" w:rsidP="0040373F">
      <w:pPr>
        <w:rPr>
          <w:b/>
          <w:bCs/>
        </w:rPr>
      </w:pPr>
      <w:r w:rsidRPr="0040373F">
        <w:rPr>
          <w:b/>
          <w:bCs/>
        </w:rPr>
        <w:sym w:font="Wingdings" w:char="F0E0"/>
      </w:r>
      <w:r w:rsidRPr="0040373F">
        <w:rPr>
          <w:b/>
          <w:bCs/>
        </w:rPr>
        <w:t>VLAN 40 (IT Team):</w:t>
      </w:r>
    </w:p>
    <w:p w14:paraId="00767F56" w14:textId="77777777" w:rsidR="0040373F" w:rsidRPr="0040373F" w:rsidRDefault="0040373F" w:rsidP="0040373F">
      <w:r w:rsidRPr="0040373F">
        <w:rPr>
          <w:b/>
          <w:bCs/>
        </w:rPr>
        <w:t>D</w:t>
      </w:r>
      <w:r w:rsidRPr="0040373F">
        <w:t>evices include PCs, a tablet, laptops, printers, and an access point.</w:t>
      </w:r>
    </w:p>
    <w:p w14:paraId="5CFFB5BF" w14:textId="77777777" w:rsidR="0040373F" w:rsidRPr="0040373F" w:rsidRDefault="0040373F" w:rsidP="0040373F">
      <w:r w:rsidRPr="0040373F">
        <w:rPr>
          <w:b/>
          <w:bCs/>
        </w:rPr>
        <w:t xml:space="preserve">IP range: </w:t>
      </w:r>
      <w:r w:rsidRPr="0040373F">
        <w:t>192.168.1.192/26 (subnet mask 255.255.255.192).</w:t>
      </w:r>
    </w:p>
    <w:p w14:paraId="58EC405F" w14:textId="77777777" w:rsidR="0040373F" w:rsidRPr="000F5DBB" w:rsidRDefault="0040373F" w:rsidP="0040373F">
      <w:pPr>
        <w:rPr>
          <w:rFonts w:asciiTheme="majorHAnsi" w:eastAsiaTheme="majorEastAsia" w:hAnsiTheme="majorHAnsi" w:cstheme="majorBidi"/>
          <w:b/>
          <w:bCs/>
          <w:color w:val="548DD4" w:themeColor="text2" w:themeTint="99"/>
          <w:sz w:val="28"/>
          <w:szCs w:val="28"/>
        </w:rPr>
      </w:pPr>
      <w:r w:rsidRPr="000F5DBB">
        <w:rPr>
          <w:rFonts w:asciiTheme="majorHAnsi" w:eastAsiaTheme="majorEastAsia" w:hAnsiTheme="majorHAnsi" w:cstheme="majorBidi"/>
          <w:b/>
          <w:bCs/>
          <w:color w:val="548DD4" w:themeColor="text2" w:themeTint="99"/>
          <w:sz w:val="28"/>
          <w:szCs w:val="28"/>
        </w:rPr>
        <w:t>Devices Setup:</w:t>
      </w:r>
    </w:p>
    <w:p w14:paraId="7A6E5599" w14:textId="401BD425" w:rsidR="0040373F" w:rsidRPr="0040373F" w:rsidRDefault="0040373F" w:rsidP="0040373F">
      <w:pPr>
        <w:rPr>
          <w:b/>
          <w:bCs/>
        </w:rPr>
      </w:pPr>
      <w:r w:rsidRPr="0040373F">
        <w:rPr>
          <w:b/>
          <w:bCs/>
        </w:rPr>
        <w:sym w:font="Wingdings" w:char="F0E0"/>
      </w:r>
      <w:r w:rsidRPr="0040373F">
        <w:rPr>
          <w:b/>
          <w:bCs/>
        </w:rPr>
        <w:t xml:space="preserve">Central Switch (Cisco 2960): </w:t>
      </w:r>
      <w:r w:rsidRPr="0040373F">
        <w:t>All VLANs are connected to this core switch.</w:t>
      </w:r>
    </w:p>
    <w:p w14:paraId="75D6CDA8" w14:textId="56CE8CAE" w:rsidR="0040373F" w:rsidRPr="0040373F" w:rsidRDefault="0040373F" w:rsidP="0040373F">
      <w:pPr>
        <w:rPr>
          <w:b/>
          <w:bCs/>
        </w:rPr>
      </w:pPr>
      <w:r w:rsidRPr="0040373F">
        <w:rPr>
          <w:b/>
          <w:bCs/>
        </w:rPr>
        <w:sym w:font="Wingdings" w:char="F0E0"/>
      </w:r>
      <w:r w:rsidRPr="0040373F">
        <w:rPr>
          <w:b/>
          <w:bCs/>
        </w:rPr>
        <w:t xml:space="preserve">Router (2911 Router): </w:t>
      </w:r>
      <w:r w:rsidRPr="0040373F">
        <w:t>The router handles the internet connection and routing between VLANs.</w:t>
      </w:r>
    </w:p>
    <w:p w14:paraId="4C9CA8A1" w14:textId="725AFF7F" w:rsidR="0040373F" w:rsidRPr="0040373F" w:rsidRDefault="0040373F" w:rsidP="0040373F">
      <w:pPr>
        <w:rPr>
          <w:b/>
          <w:bCs/>
        </w:rPr>
      </w:pPr>
      <w:r w:rsidRPr="0040373F">
        <w:rPr>
          <w:b/>
          <w:bCs/>
        </w:rPr>
        <w:sym w:font="Wingdings" w:char="F0E0"/>
      </w:r>
      <w:r w:rsidRPr="0040373F">
        <w:rPr>
          <w:b/>
          <w:bCs/>
        </w:rPr>
        <w:t xml:space="preserve">Access Points (APs): </w:t>
      </w:r>
      <w:r w:rsidRPr="0040373F">
        <w:t>Each VLAN has its dedicated wireless access point for device connectivity.</w:t>
      </w:r>
    </w:p>
    <w:p w14:paraId="30FE1968" w14:textId="7AD630C2" w:rsidR="0040373F" w:rsidRPr="0040373F" w:rsidRDefault="0040373F" w:rsidP="0040373F">
      <w:pPr>
        <w:rPr>
          <w:b/>
          <w:bCs/>
        </w:rPr>
      </w:pPr>
      <w:r w:rsidRPr="0040373F">
        <w:rPr>
          <w:b/>
          <w:bCs/>
        </w:rPr>
        <w:sym w:font="Wingdings" w:char="F0E0"/>
      </w:r>
      <w:proofErr w:type="spellStart"/>
      <w:r w:rsidRPr="0040373F">
        <w:rPr>
          <w:b/>
          <w:bCs/>
        </w:rPr>
        <w:t>WiFi</w:t>
      </w:r>
      <w:proofErr w:type="spellEnd"/>
      <w:r w:rsidRPr="0040373F">
        <w:rPr>
          <w:b/>
          <w:bCs/>
        </w:rPr>
        <w:t xml:space="preserve"> Configuration:</w:t>
      </w:r>
    </w:p>
    <w:p w14:paraId="1F217A5C" w14:textId="77777777" w:rsidR="0040373F" w:rsidRPr="0040373F" w:rsidRDefault="0040373F" w:rsidP="0040373F">
      <w:r w:rsidRPr="0040373F">
        <w:t xml:space="preserve">Each team has its specific </w:t>
      </w:r>
      <w:proofErr w:type="spellStart"/>
      <w:r w:rsidRPr="0040373F">
        <w:t>WiFi</w:t>
      </w:r>
      <w:proofErr w:type="spellEnd"/>
      <w:r w:rsidRPr="0040373F">
        <w:t xml:space="preserve"> SSID (Admin, HR, Accounts, IT), with passwords such as:</w:t>
      </w:r>
    </w:p>
    <w:p w14:paraId="625FCB26" w14:textId="010FE786" w:rsidR="0040373F" w:rsidRPr="0040373F" w:rsidRDefault="000E133A" w:rsidP="0040373F">
      <w:pPr>
        <w:rPr>
          <w:b/>
          <w:bCs/>
        </w:rPr>
      </w:pPr>
      <w:r>
        <w:rPr>
          <w:b/>
          <w:bCs/>
        </w:rPr>
        <w:t xml:space="preserve">              </w:t>
      </w:r>
      <w:r w:rsidR="0040373F" w:rsidRPr="0040373F">
        <w:rPr>
          <w:b/>
          <w:bCs/>
        </w:rPr>
        <w:t xml:space="preserve">Admin </w:t>
      </w:r>
      <w:proofErr w:type="spellStart"/>
      <w:r w:rsidR="0040373F" w:rsidRPr="0040373F">
        <w:rPr>
          <w:b/>
          <w:bCs/>
        </w:rPr>
        <w:t>WiFi</w:t>
      </w:r>
      <w:proofErr w:type="spellEnd"/>
      <w:r w:rsidR="0040373F" w:rsidRPr="0040373F">
        <w:rPr>
          <w:b/>
          <w:bCs/>
        </w:rPr>
        <w:t xml:space="preserve">: </w:t>
      </w:r>
      <w:r w:rsidR="0040373F" w:rsidRPr="00DA2FAA">
        <w:t>admin@123</w:t>
      </w:r>
    </w:p>
    <w:p w14:paraId="100165B2" w14:textId="5430DE5D" w:rsidR="0040373F" w:rsidRPr="0040373F" w:rsidRDefault="000E133A" w:rsidP="0040373F">
      <w:pPr>
        <w:rPr>
          <w:b/>
          <w:bCs/>
        </w:rPr>
      </w:pPr>
      <w:r>
        <w:rPr>
          <w:b/>
          <w:bCs/>
        </w:rPr>
        <w:t xml:space="preserve">              </w:t>
      </w:r>
      <w:r w:rsidR="0040373F" w:rsidRPr="0040373F">
        <w:rPr>
          <w:b/>
          <w:bCs/>
        </w:rPr>
        <w:t xml:space="preserve">HR </w:t>
      </w:r>
      <w:proofErr w:type="spellStart"/>
      <w:r w:rsidR="0040373F" w:rsidRPr="0040373F">
        <w:rPr>
          <w:b/>
          <w:bCs/>
        </w:rPr>
        <w:t>WiFi</w:t>
      </w:r>
      <w:proofErr w:type="spellEnd"/>
      <w:r w:rsidR="0040373F" w:rsidRPr="0040373F">
        <w:rPr>
          <w:b/>
          <w:bCs/>
        </w:rPr>
        <w:t xml:space="preserve">: </w:t>
      </w:r>
      <w:r w:rsidR="0040373F" w:rsidRPr="00DA2FAA">
        <w:t>hrteam@123</w:t>
      </w:r>
    </w:p>
    <w:p w14:paraId="20A71EEE" w14:textId="370911DA" w:rsidR="0040373F" w:rsidRPr="0040373F" w:rsidRDefault="000E133A" w:rsidP="0040373F">
      <w:pPr>
        <w:rPr>
          <w:b/>
          <w:bCs/>
        </w:rPr>
      </w:pPr>
      <w:r>
        <w:rPr>
          <w:b/>
          <w:bCs/>
        </w:rPr>
        <w:t xml:space="preserve">              </w:t>
      </w:r>
      <w:r w:rsidR="0040373F" w:rsidRPr="0040373F">
        <w:rPr>
          <w:b/>
          <w:bCs/>
        </w:rPr>
        <w:t xml:space="preserve">Accounts </w:t>
      </w:r>
      <w:proofErr w:type="spellStart"/>
      <w:r w:rsidR="0040373F" w:rsidRPr="0040373F">
        <w:rPr>
          <w:b/>
          <w:bCs/>
        </w:rPr>
        <w:t>WiFi</w:t>
      </w:r>
      <w:proofErr w:type="spellEnd"/>
      <w:r w:rsidR="0040373F" w:rsidRPr="0040373F">
        <w:rPr>
          <w:b/>
          <w:bCs/>
        </w:rPr>
        <w:t xml:space="preserve">: </w:t>
      </w:r>
      <w:r w:rsidR="0040373F" w:rsidRPr="00DA2FAA">
        <w:t>account@123</w:t>
      </w:r>
    </w:p>
    <w:p w14:paraId="465A4BF4" w14:textId="6A23C074" w:rsidR="0040373F" w:rsidRPr="00DA2FAA" w:rsidRDefault="000E133A" w:rsidP="0040373F">
      <w:r>
        <w:rPr>
          <w:b/>
          <w:bCs/>
        </w:rPr>
        <w:t xml:space="preserve">             </w:t>
      </w:r>
      <w:r w:rsidR="0040373F" w:rsidRPr="0040373F">
        <w:rPr>
          <w:b/>
          <w:bCs/>
        </w:rPr>
        <w:t xml:space="preserve">IT </w:t>
      </w:r>
      <w:proofErr w:type="spellStart"/>
      <w:r w:rsidR="0040373F" w:rsidRPr="0040373F">
        <w:rPr>
          <w:b/>
          <w:bCs/>
        </w:rPr>
        <w:t>WiFi</w:t>
      </w:r>
      <w:proofErr w:type="spellEnd"/>
      <w:r w:rsidR="0040373F" w:rsidRPr="0040373F">
        <w:rPr>
          <w:b/>
          <w:bCs/>
        </w:rPr>
        <w:t xml:space="preserve">: </w:t>
      </w:r>
      <w:r w:rsidR="0040373F" w:rsidRPr="00DA2FAA">
        <w:t>itteam@123</w:t>
      </w:r>
    </w:p>
    <w:p w14:paraId="1120B206" w14:textId="0B9F4BCF" w:rsidR="0040373F" w:rsidRPr="0040373F" w:rsidRDefault="000E133A" w:rsidP="0040373F">
      <w:pPr>
        <w:rPr>
          <w:b/>
          <w:bCs/>
        </w:rPr>
      </w:pPr>
      <w:r w:rsidRPr="000E133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0373F" w:rsidRPr="0040373F">
        <w:rPr>
          <w:b/>
          <w:bCs/>
        </w:rPr>
        <w:t xml:space="preserve">Printer and Smartphone Access: </w:t>
      </w:r>
      <w:r w:rsidR="0040373F" w:rsidRPr="000E133A">
        <w:t>Each VLAN has dedicated printers and smartphones.</w:t>
      </w:r>
    </w:p>
    <w:p w14:paraId="2E5A569D" w14:textId="77777777" w:rsidR="0040373F" w:rsidRDefault="0040373F" w:rsidP="0040373F">
      <w:pPr>
        <w:rPr>
          <w:b/>
          <w:bCs/>
        </w:rPr>
      </w:pPr>
      <w:r w:rsidRPr="0040373F">
        <w:rPr>
          <w:b/>
          <w:bCs/>
        </w:rPr>
        <w:t>The network uses Class C private IP addressing and VLANs to segment traffic, improve security, and manage bandwidth efficiently. Each VLAN corresponds to a different department, ensuring isolation between teams.</w:t>
      </w:r>
    </w:p>
    <w:p w14:paraId="2F89963F" w14:textId="77777777" w:rsidR="000F5DBB" w:rsidRDefault="000F5DBB" w:rsidP="0040373F">
      <w:pPr>
        <w:rPr>
          <w:b/>
          <w:bCs/>
        </w:rPr>
      </w:pPr>
    </w:p>
    <w:p w14:paraId="6FF9D498" w14:textId="243BEA94" w:rsidR="000F5DBB" w:rsidRPr="000F5DBB" w:rsidRDefault="000F5DBB" w:rsidP="001D4BA9">
      <w:pPr>
        <w:rPr>
          <w:b/>
          <w:bCs/>
          <w:color w:val="548DD4" w:themeColor="text2" w:themeTint="99"/>
        </w:rPr>
      </w:pPr>
      <w:r w:rsidRPr="000F5DBB">
        <w:rPr>
          <w:b/>
          <w:bCs/>
          <w:color w:val="548DD4" w:themeColor="text2" w:themeTint="99"/>
        </w:rPr>
        <w:t xml:space="preserve"> Inter-VLAN Routing </w:t>
      </w:r>
      <w:r w:rsidR="001D4BA9" w:rsidRPr="001D4BA9">
        <w:rPr>
          <w:b/>
          <w:bCs/>
          <w:color w:val="548DD4" w:themeColor="text2" w:themeTint="99"/>
        </w:rPr>
        <w:t>Configuration</w:t>
      </w:r>
    </w:p>
    <w:p w14:paraId="29AF211E" w14:textId="77777777" w:rsidR="001D4BA9" w:rsidRDefault="001D4BA9" w:rsidP="001D4B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D4BA9">
        <w:rPr>
          <w:sz w:val="28"/>
          <w:szCs w:val="28"/>
        </w:rPr>
        <w:t>Inter-VLAN routing is implemented using a router-on-a-stick setup, where each VLAN is assigned a sub-interface on the router’s LAN port.</w:t>
      </w:r>
    </w:p>
    <w:p w14:paraId="3709B6BC" w14:textId="44CCCB55" w:rsidR="0019691B" w:rsidRPr="0019691B" w:rsidRDefault="0019691B" w:rsidP="0019691B">
      <w:pPr>
        <w:rPr>
          <w:b/>
          <w:bCs/>
          <w:color w:val="548DD4" w:themeColor="text2" w:themeTint="99"/>
        </w:rPr>
      </w:pPr>
      <w:r w:rsidRPr="0019691B">
        <w:rPr>
          <w:b/>
          <w:bCs/>
          <w:color w:val="548DD4" w:themeColor="text2" w:themeTint="99"/>
        </w:rPr>
        <w:t>DHCP Configuration</w:t>
      </w:r>
    </w:p>
    <w:p w14:paraId="6D6D4707" w14:textId="6CD1F783" w:rsidR="000F5DBB" w:rsidRPr="0019691B" w:rsidRDefault="0019691B" w:rsidP="0019691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9691B">
        <w:rPr>
          <w:sz w:val="28"/>
          <w:szCs w:val="28"/>
        </w:rPr>
        <w:t>Each VLAN has a dedicated DHCP pool on the router to ensure devices automatically obtain IP addresses.</w:t>
      </w:r>
    </w:p>
    <w:p w14:paraId="1287B302" w14:textId="77777777" w:rsidR="0019691B" w:rsidRPr="0019691B" w:rsidRDefault="0019691B" w:rsidP="0019691B">
      <w:pPr>
        <w:rPr>
          <w:b/>
          <w:bCs/>
          <w:color w:val="548DD4" w:themeColor="text2" w:themeTint="99"/>
          <w:lang w:bidi="ar-EG"/>
        </w:rPr>
      </w:pPr>
      <w:r w:rsidRPr="0019691B">
        <w:rPr>
          <w:b/>
          <w:bCs/>
          <w:color w:val="548DD4" w:themeColor="text2" w:themeTint="99"/>
          <w:lang w:bidi="ar-EG"/>
        </w:rPr>
        <w:t xml:space="preserve">Connectivity Verification and Troubleshooting Network Connectivity </w:t>
      </w:r>
      <w:proofErr w:type="gramStart"/>
      <w:r w:rsidRPr="0019691B">
        <w:rPr>
          <w:b/>
          <w:bCs/>
          <w:color w:val="548DD4" w:themeColor="text2" w:themeTint="99"/>
          <w:lang w:bidi="ar-EG"/>
        </w:rPr>
        <w:t>Testing:-</w:t>
      </w:r>
      <w:proofErr w:type="gramEnd"/>
    </w:p>
    <w:p w14:paraId="2B40DE9F" w14:textId="77777777" w:rsidR="0019691B" w:rsidRPr="0019691B" w:rsidRDefault="0019691B" w:rsidP="0019691B">
      <w:pPr>
        <w:numPr>
          <w:ilvl w:val="0"/>
          <w:numId w:val="21"/>
        </w:numPr>
        <w:rPr>
          <w:b/>
          <w:bCs/>
          <w:color w:val="548DD4" w:themeColor="text2" w:themeTint="99"/>
        </w:rPr>
      </w:pPr>
      <w:r w:rsidRPr="0019691B">
        <w:rPr>
          <w:b/>
          <w:bCs/>
          <w:color w:val="548DD4" w:themeColor="text2" w:themeTint="99"/>
        </w:rPr>
        <w:t>Ping Test:</w:t>
      </w:r>
    </w:p>
    <w:p w14:paraId="72A93939" w14:textId="77777777" w:rsidR="0019691B" w:rsidRPr="0019691B" w:rsidRDefault="0019691B" w:rsidP="0019691B">
      <w:pPr>
        <w:numPr>
          <w:ilvl w:val="1"/>
          <w:numId w:val="21"/>
        </w:numPr>
        <w:rPr>
          <w:b/>
          <w:bCs/>
        </w:rPr>
      </w:pPr>
      <w:r w:rsidRPr="0019691B">
        <w:rPr>
          <w:b/>
          <w:bCs/>
        </w:rPr>
        <w:t>Verifies IP connectivity between VLANs and ensures devices are reachable.</w:t>
      </w:r>
    </w:p>
    <w:p w14:paraId="61053A23" w14:textId="77777777" w:rsidR="0019691B" w:rsidRPr="0019691B" w:rsidRDefault="0019691B" w:rsidP="0019691B">
      <w:pPr>
        <w:numPr>
          <w:ilvl w:val="1"/>
          <w:numId w:val="21"/>
        </w:numPr>
        <w:rPr>
          <w:b/>
          <w:bCs/>
        </w:rPr>
      </w:pPr>
      <w:r w:rsidRPr="0019691B">
        <w:rPr>
          <w:b/>
          <w:bCs/>
        </w:rPr>
        <w:t>Example command (from VLAN 10 PC to VLAN 20 PC):</w:t>
      </w:r>
    </w:p>
    <w:p w14:paraId="2094496D" w14:textId="77777777" w:rsidR="0019691B" w:rsidRPr="0019691B" w:rsidRDefault="0019691B" w:rsidP="0019691B">
      <w:pPr>
        <w:rPr>
          <w:b/>
          <w:bCs/>
          <w:color w:val="ED0000"/>
        </w:rPr>
      </w:pPr>
      <w:r w:rsidRPr="0019691B">
        <w:rPr>
          <w:b/>
          <w:bCs/>
          <w:color w:val="ED0000"/>
        </w:rPr>
        <w:t xml:space="preserve">                       ping 192.168.1.65</w:t>
      </w:r>
    </w:p>
    <w:p w14:paraId="73D1A5F9" w14:textId="77777777" w:rsidR="0019691B" w:rsidRPr="0019691B" w:rsidRDefault="0019691B" w:rsidP="0019691B">
      <w:pPr>
        <w:numPr>
          <w:ilvl w:val="0"/>
          <w:numId w:val="21"/>
        </w:numPr>
        <w:rPr>
          <w:b/>
          <w:bCs/>
          <w:color w:val="365F91" w:themeColor="accent1" w:themeShade="BF"/>
        </w:rPr>
      </w:pPr>
      <w:r w:rsidRPr="0019691B">
        <w:rPr>
          <w:b/>
          <w:bCs/>
          <w:color w:val="365F91" w:themeColor="accent1" w:themeShade="BF"/>
        </w:rPr>
        <w:t>Traceroute Test:</w:t>
      </w:r>
    </w:p>
    <w:p w14:paraId="4CD93752" w14:textId="77777777" w:rsidR="0019691B" w:rsidRPr="0019691B" w:rsidRDefault="0019691B" w:rsidP="0019691B">
      <w:pPr>
        <w:numPr>
          <w:ilvl w:val="1"/>
          <w:numId w:val="21"/>
        </w:numPr>
        <w:rPr>
          <w:b/>
          <w:bCs/>
        </w:rPr>
      </w:pPr>
      <w:r w:rsidRPr="0019691B">
        <w:rPr>
          <w:b/>
          <w:bCs/>
        </w:rPr>
        <w:t>Verifies the routing path taken between two devices.</w:t>
      </w:r>
    </w:p>
    <w:p w14:paraId="442C13FD" w14:textId="77777777" w:rsidR="0019691B" w:rsidRPr="0019691B" w:rsidRDefault="0019691B" w:rsidP="0019691B">
      <w:pPr>
        <w:numPr>
          <w:ilvl w:val="1"/>
          <w:numId w:val="21"/>
        </w:numPr>
        <w:rPr>
          <w:b/>
          <w:bCs/>
        </w:rPr>
      </w:pPr>
      <w:r w:rsidRPr="0019691B">
        <w:rPr>
          <w:b/>
          <w:bCs/>
        </w:rPr>
        <w:t>Example command (from VLAN 10 PC to VLAN 30 PC):</w:t>
      </w:r>
    </w:p>
    <w:p w14:paraId="6A07AA86" w14:textId="77777777" w:rsidR="0019691B" w:rsidRPr="0019691B" w:rsidRDefault="0019691B" w:rsidP="0019691B">
      <w:pPr>
        <w:rPr>
          <w:b/>
          <w:bCs/>
          <w:color w:val="ED0000"/>
        </w:rPr>
      </w:pPr>
      <w:r w:rsidRPr="0019691B">
        <w:rPr>
          <w:b/>
          <w:bCs/>
          <w:color w:val="ED0000"/>
        </w:rPr>
        <w:t xml:space="preserve">                       traceroute 192.168.1.129</w:t>
      </w:r>
    </w:p>
    <w:p w14:paraId="4325B9CF" w14:textId="77777777" w:rsidR="0019691B" w:rsidRPr="0019691B" w:rsidRDefault="0019691B" w:rsidP="0019691B">
      <w:pPr>
        <w:rPr>
          <w:b/>
          <w:bCs/>
        </w:rPr>
      </w:pPr>
      <w:r w:rsidRPr="0019691B">
        <w:rPr>
          <w:b/>
          <w:bCs/>
        </w:rPr>
        <w:t>Sample Test Results</w:t>
      </w:r>
    </w:p>
    <w:p w14:paraId="19561FF4" w14:textId="77777777" w:rsidR="0019691B" w:rsidRPr="0019691B" w:rsidRDefault="0019691B" w:rsidP="0019691B">
      <w:pPr>
        <w:numPr>
          <w:ilvl w:val="0"/>
          <w:numId w:val="22"/>
        </w:numPr>
        <w:rPr>
          <w:b/>
          <w:bCs/>
        </w:rPr>
      </w:pPr>
      <w:r w:rsidRPr="0019691B">
        <w:rPr>
          <w:b/>
          <w:bCs/>
        </w:rPr>
        <w:t>Ping Results:</w:t>
      </w:r>
    </w:p>
    <w:p w14:paraId="1814A0BF" w14:textId="77777777" w:rsidR="0019691B" w:rsidRPr="0019691B" w:rsidRDefault="0019691B" w:rsidP="0019691B">
      <w:pPr>
        <w:numPr>
          <w:ilvl w:val="1"/>
          <w:numId w:val="22"/>
        </w:numPr>
        <w:rPr>
          <w:b/>
          <w:bCs/>
        </w:rPr>
      </w:pPr>
      <w:r w:rsidRPr="0019691B">
        <w:rPr>
          <w:b/>
          <w:bCs/>
        </w:rPr>
        <w:t>Ping from Admin PC (192.168.1.2) to HR PC (192.168.1.67): Success</w:t>
      </w:r>
    </w:p>
    <w:p w14:paraId="6A676F57" w14:textId="77777777" w:rsidR="0019691B" w:rsidRPr="0019691B" w:rsidRDefault="0019691B" w:rsidP="0019691B">
      <w:pPr>
        <w:numPr>
          <w:ilvl w:val="1"/>
          <w:numId w:val="22"/>
        </w:numPr>
        <w:rPr>
          <w:b/>
          <w:bCs/>
        </w:rPr>
      </w:pPr>
      <w:r w:rsidRPr="0019691B">
        <w:rPr>
          <w:b/>
          <w:bCs/>
        </w:rPr>
        <w:t>Ping from IT PC (192.168.1.194) to Accounts PC (192.168.1.131): Success</w:t>
      </w:r>
    </w:p>
    <w:p w14:paraId="1D27400A" w14:textId="77777777" w:rsidR="0019691B" w:rsidRPr="0019691B" w:rsidRDefault="0019691B" w:rsidP="0019691B">
      <w:pPr>
        <w:numPr>
          <w:ilvl w:val="0"/>
          <w:numId w:val="22"/>
        </w:numPr>
        <w:rPr>
          <w:b/>
          <w:bCs/>
        </w:rPr>
      </w:pPr>
      <w:r w:rsidRPr="0019691B">
        <w:rPr>
          <w:b/>
          <w:bCs/>
        </w:rPr>
        <w:t>Traceroute Results:</w:t>
      </w:r>
    </w:p>
    <w:p w14:paraId="05D07489" w14:textId="77777777" w:rsidR="0019691B" w:rsidRPr="0019691B" w:rsidRDefault="0019691B" w:rsidP="0019691B">
      <w:pPr>
        <w:numPr>
          <w:ilvl w:val="1"/>
          <w:numId w:val="22"/>
        </w:numPr>
        <w:rPr>
          <w:b/>
          <w:bCs/>
        </w:rPr>
      </w:pPr>
      <w:r w:rsidRPr="0019691B">
        <w:rPr>
          <w:b/>
          <w:bCs/>
        </w:rPr>
        <w:t>Traceroute from Admin PC to Accounts PC shows packets passing through the router’s 192.168.1.1 interface.</w:t>
      </w:r>
    </w:p>
    <w:p w14:paraId="29136863" w14:textId="77777777" w:rsidR="0019691B" w:rsidRPr="0019691B" w:rsidRDefault="0019691B" w:rsidP="0019691B">
      <w:pPr>
        <w:rPr>
          <w:b/>
          <w:bCs/>
        </w:rPr>
      </w:pPr>
    </w:p>
    <w:p w14:paraId="689875C7" w14:textId="77777777" w:rsidR="0019691B" w:rsidRPr="0019691B" w:rsidRDefault="0019691B" w:rsidP="0019691B">
      <w:pPr>
        <w:rPr>
          <w:b/>
          <w:bCs/>
          <w:color w:val="365F91" w:themeColor="accent1" w:themeShade="BF"/>
          <w:rtl/>
        </w:rPr>
      </w:pPr>
    </w:p>
    <w:p w14:paraId="3BEB4F00" w14:textId="77777777" w:rsidR="0019691B" w:rsidRPr="0019691B" w:rsidRDefault="0019691B" w:rsidP="0019691B">
      <w:pPr>
        <w:rPr>
          <w:b/>
          <w:bCs/>
          <w:color w:val="365F91" w:themeColor="accent1" w:themeShade="BF"/>
        </w:rPr>
      </w:pPr>
      <w:r w:rsidRPr="0019691B">
        <w:rPr>
          <w:b/>
          <w:bCs/>
          <w:color w:val="365F91" w:themeColor="accent1" w:themeShade="BF"/>
        </w:rPr>
        <w:t>Troubleshooting Report</w:t>
      </w:r>
    </w:p>
    <w:p w14:paraId="4D428891" w14:textId="77777777" w:rsidR="0019691B" w:rsidRPr="0019691B" w:rsidRDefault="0019691B" w:rsidP="0019691B">
      <w:pPr>
        <w:rPr>
          <w:b/>
          <w:bCs/>
        </w:rPr>
      </w:pPr>
      <w:r w:rsidRPr="0019691B">
        <w:rPr>
          <w:b/>
          <w:bCs/>
        </w:rPr>
        <w:t>Issue 1:</w:t>
      </w:r>
    </w:p>
    <w:p w14:paraId="0C7E0D27" w14:textId="77777777" w:rsidR="0019691B" w:rsidRPr="0019691B" w:rsidRDefault="0019691B" w:rsidP="0019691B">
      <w:pPr>
        <w:numPr>
          <w:ilvl w:val="0"/>
          <w:numId w:val="23"/>
        </w:numPr>
        <w:rPr>
          <w:b/>
          <w:bCs/>
        </w:rPr>
      </w:pPr>
      <w:r w:rsidRPr="0019691B">
        <w:rPr>
          <w:b/>
          <w:bCs/>
        </w:rPr>
        <w:t>Problem: Devices in different VLANs cannot communicate.</w:t>
      </w:r>
    </w:p>
    <w:p w14:paraId="5ACB48EA" w14:textId="77777777" w:rsidR="0019691B" w:rsidRPr="0019691B" w:rsidRDefault="0019691B" w:rsidP="0019691B">
      <w:pPr>
        <w:numPr>
          <w:ilvl w:val="0"/>
          <w:numId w:val="23"/>
        </w:numPr>
        <w:rPr>
          <w:b/>
          <w:bCs/>
          <w:color w:val="ED0000"/>
        </w:rPr>
      </w:pPr>
      <w:r w:rsidRPr="0019691B">
        <w:rPr>
          <w:b/>
          <w:bCs/>
          <w:color w:val="ED0000"/>
        </w:rPr>
        <w:t>Solution:</w:t>
      </w:r>
    </w:p>
    <w:p w14:paraId="43B9183E" w14:textId="77777777" w:rsidR="0019691B" w:rsidRPr="0019691B" w:rsidRDefault="0019691B" w:rsidP="0019691B">
      <w:pPr>
        <w:numPr>
          <w:ilvl w:val="1"/>
          <w:numId w:val="23"/>
        </w:numPr>
        <w:rPr>
          <w:b/>
          <w:bCs/>
        </w:rPr>
      </w:pPr>
      <w:r w:rsidRPr="0019691B">
        <w:rPr>
          <w:b/>
          <w:bCs/>
        </w:rPr>
        <w:t>Verified that inter-VLAN routing was enabled on the router.</w:t>
      </w:r>
    </w:p>
    <w:p w14:paraId="2EE3D732" w14:textId="77777777" w:rsidR="0019691B" w:rsidRPr="0019691B" w:rsidRDefault="0019691B" w:rsidP="0019691B">
      <w:pPr>
        <w:numPr>
          <w:ilvl w:val="1"/>
          <w:numId w:val="23"/>
        </w:numPr>
        <w:rPr>
          <w:b/>
          <w:bCs/>
        </w:rPr>
      </w:pPr>
      <w:r w:rsidRPr="0019691B">
        <w:rPr>
          <w:b/>
          <w:bCs/>
        </w:rPr>
        <w:t>Ensured that the trunk port between the router and switch was properly configured.</w:t>
      </w:r>
    </w:p>
    <w:p w14:paraId="75C35661" w14:textId="77777777" w:rsidR="0019691B" w:rsidRPr="0019691B" w:rsidRDefault="0019691B" w:rsidP="0019691B">
      <w:pPr>
        <w:rPr>
          <w:b/>
          <w:bCs/>
        </w:rPr>
      </w:pPr>
      <w:r w:rsidRPr="0019691B">
        <w:rPr>
          <w:b/>
          <w:bCs/>
        </w:rPr>
        <w:t>Issue 2:</w:t>
      </w:r>
    </w:p>
    <w:p w14:paraId="61D5B070" w14:textId="77777777" w:rsidR="0019691B" w:rsidRPr="0019691B" w:rsidRDefault="0019691B" w:rsidP="0019691B">
      <w:pPr>
        <w:numPr>
          <w:ilvl w:val="0"/>
          <w:numId w:val="24"/>
        </w:numPr>
        <w:rPr>
          <w:b/>
          <w:bCs/>
        </w:rPr>
      </w:pPr>
      <w:r w:rsidRPr="0019691B">
        <w:rPr>
          <w:b/>
          <w:bCs/>
        </w:rPr>
        <w:t>Problem: Devices are not receiving IP addresses via DHCP.</w:t>
      </w:r>
    </w:p>
    <w:p w14:paraId="5DDE936D" w14:textId="77777777" w:rsidR="0019691B" w:rsidRPr="0019691B" w:rsidRDefault="0019691B" w:rsidP="0019691B">
      <w:pPr>
        <w:numPr>
          <w:ilvl w:val="0"/>
          <w:numId w:val="24"/>
        </w:numPr>
        <w:rPr>
          <w:b/>
          <w:bCs/>
          <w:color w:val="ED0000"/>
        </w:rPr>
      </w:pPr>
      <w:r w:rsidRPr="0019691B">
        <w:rPr>
          <w:b/>
          <w:bCs/>
          <w:color w:val="ED0000"/>
        </w:rPr>
        <w:t>Solution:</w:t>
      </w:r>
    </w:p>
    <w:p w14:paraId="3ECA952A" w14:textId="77777777" w:rsidR="0019691B" w:rsidRPr="0019691B" w:rsidRDefault="0019691B" w:rsidP="0019691B">
      <w:pPr>
        <w:numPr>
          <w:ilvl w:val="1"/>
          <w:numId w:val="24"/>
        </w:numPr>
        <w:rPr>
          <w:b/>
          <w:bCs/>
        </w:rPr>
      </w:pPr>
      <w:r w:rsidRPr="0019691B">
        <w:rPr>
          <w:b/>
          <w:bCs/>
        </w:rPr>
        <w:t>Confirmed the DHCP pools were correctly configured.</w:t>
      </w:r>
    </w:p>
    <w:p w14:paraId="7CC93A8E" w14:textId="77777777" w:rsidR="0019691B" w:rsidRPr="0019691B" w:rsidRDefault="0019691B" w:rsidP="0019691B">
      <w:pPr>
        <w:numPr>
          <w:ilvl w:val="1"/>
          <w:numId w:val="24"/>
        </w:numPr>
        <w:rPr>
          <w:b/>
          <w:bCs/>
        </w:rPr>
      </w:pPr>
      <w:r w:rsidRPr="0019691B">
        <w:rPr>
          <w:b/>
          <w:bCs/>
        </w:rPr>
        <w:t>Checked that router interfaces were active and connected to the correct VLANs.</w:t>
      </w:r>
    </w:p>
    <w:p w14:paraId="4ED852AB" w14:textId="77777777" w:rsidR="0019691B" w:rsidRPr="0019691B" w:rsidRDefault="0019691B" w:rsidP="0019691B">
      <w:pPr>
        <w:rPr>
          <w:b/>
          <w:bCs/>
        </w:rPr>
      </w:pPr>
    </w:p>
    <w:p w14:paraId="5BE85857" w14:textId="77777777" w:rsidR="0019691B" w:rsidRPr="0019691B" w:rsidRDefault="0019691B" w:rsidP="0019691B">
      <w:pPr>
        <w:rPr>
          <w:b/>
          <w:bCs/>
        </w:rPr>
      </w:pPr>
    </w:p>
    <w:p w14:paraId="6AFB78E1" w14:textId="1C955A1F" w:rsidR="008F58B9" w:rsidRPr="0040373F" w:rsidRDefault="0040373F" w:rsidP="00B33AD2">
      <w:pPr>
        <w:rPr>
          <w:b/>
          <w:bCs/>
        </w:rPr>
      </w:pPr>
      <w:r w:rsidRPr="0040373F">
        <w:rPr>
          <w:b/>
          <w:bCs/>
        </w:rPr>
        <w:br/>
      </w:r>
      <w:r w:rsidRPr="0040373F">
        <w:rPr>
          <w:b/>
          <w:bCs/>
        </w:rPr>
        <w:br/>
      </w:r>
      <w:r w:rsidRPr="0040373F">
        <w:rPr>
          <w:b/>
          <w:bCs/>
        </w:rPr>
        <w:br/>
      </w:r>
      <w:r w:rsidRPr="0040373F">
        <w:rPr>
          <w:b/>
          <w:bCs/>
        </w:rPr>
        <w:br/>
      </w:r>
    </w:p>
    <w:sectPr w:rsidR="008F58B9" w:rsidRPr="004037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EC1534"/>
    <w:multiLevelType w:val="multilevel"/>
    <w:tmpl w:val="3746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26A75"/>
    <w:multiLevelType w:val="multilevel"/>
    <w:tmpl w:val="D0E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83EBC"/>
    <w:multiLevelType w:val="multilevel"/>
    <w:tmpl w:val="DCB6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E3110"/>
    <w:multiLevelType w:val="multilevel"/>
    <w:tmpl w:val="F150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C5E01"/>
    <w:multiLevelType w:val="multilevel"/>
    <w:tmpl w:val="1230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0762A"/>
    <w:multiLevelType w:val="multilevel"/>
    <w:tmpl w:val="F542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9B6636"/>
    <w:multiLevelType w:val="multilevel"/>
    <w:tmpl w:val="0330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041F0"/>
    <w:multiLevelType w:val="multilevel"/>
    <w:tmpl w:val="CC9E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572FE"/>
    <w:multiLevelType w:val="multilevel"/>
    <w:tmpl w:val="B0E0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C3482"/>
    <w:multiLevelType w:val="multilevel"/>
    <w:tmpl w:val="3072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B5C7C"/>
    <w:multiLevelType w:val="multilevel"/>
    <w:tmpl w:val="ADA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5D72E3"/>
    <w:multiLevelType w:val="multilevel"/>
    <w:tmpl w:val="8CA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ED5CBD"/>
    <w:multiLevelType w:val="multilevel"/>
    <w:tmpl w:val="EC54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A00F6"/>
    <w:multiLevelType w:val="multilevel"/>
    <w:tmpl w:val="FB44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9328F"/>
    <w:multiLevelType w:val="multilevel"/>
    <w:tmpl w:val="8BC4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42591">
    <w:abstractNumId w:val="8"/>
  </w:num>
  <w:num w:numId="2" w16cid:durableId="397478639">
    <w:abstractNumId w:val="6"/>
  </w:num>
  <w:num w:numId="3" w16cid:durableId="1951817534">
    <w:abstractNumId w:val="5"/>
  </w:num>
  <w:num w:numId="4" w16cid:durableId="1064109398">
    <w:abstractNumId w:val="4"/>
  </w:num>
  <w:num w:numId="5" w16cid:durableId="904992251">
    <w:abstractNumId w:val="7"/>
  </w:num>
  <w:num w:numId="6" w16cid:durableId="2020961207">
    <w:abstractNumId w:val="3"/>
  </w:num>
  <w:num w:numId="7" w16cid:durableId="742725728">
    <w:abstractNumId w:val="2"/>
  </w:num>
  <w:num w:numId="8" w16cid:durableId="1038361737">
    <w:abstractNumId w:val="1"/>
  </w:num>
  <w:num w:numId="9" w16cid:durableId="661350411">
    <w:abstractNumId w:val="0"/>
  </w:num>
  <w:num w:numId="10" w16cid:durableId="663121179">
    <w:abstractNumId w:val="21"/>
  </w:num>
  <w:num w:numId="11" w16cid:durableId="289213842">
    <w:abstractNumId w:val="19"/>
  </w:num>
  <w:num w:numId="12" w16cid:durableId="1696036721">
    <w:abstractNumId w:val="12"/>
  </w:num>
  <w:num w:numId="13" w16cid:durableId="1623612881">
    <w:abstractNumId w:val="23"/>
  </w:num>
  <w:num w:numId="14" w16cid:durableId="790367270">
    <w:abstractNumId w:val="20"/>
  </w:num>
  <w:num w:numId="15" w16cid:durableId="511989785">
    <w:abstractNumId w:val="10"/>
  </w:num>
  <w:num w:numId="16" w16cid:durableId="424038248">
    <w:abstractNumId w:val="9"/>
  </w:num>
  <w:num w:numId="17" w16cid:durableId="1512181057">
    <w:abstractNumId w:val="22"/>
  </w:num>
  <w:num w:numId="18" w16cid:durableId="333457905">
    <w:abstractNumId w:val="11"/>
  </w:num>
  <w:num w:numId="19" w16cid:durableId="1670447573">
    <w:abstractNumId w:val="16"/>
  </w:num>
  <w:num w:numId="20" w16cid:durableId="773594046">
    <w:abstractNumId w:val="18"/>
  </w:num>
  <w:num w:numId="21" w16cid:durableId="1495799774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6877298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7185638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35885176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133A"/>
    <w:rsid w:val="000F5DBB"/>
    <w:rsid w:val="001402CB"/>
    <w:rsid w:val="0015074B"/>
    <w:rsid w:val="0019691B"/>
    <w:rsid w:val="001D4BA9"/>
    <w:rsid w:val="0029639D"/>
    <w:rsid w:val="00326F90"/>
    <w:rsid w:val="003771CD"/>
    <w:rsid w:val="003B4090"/>
    <w:rsid w:val="0040373F"/>
    <w:rsid w:val="00424D28"/>
    <w:rsid w:val="004B7910"/>
    <w:rsid w:val="00545F7F"/>
    <w:rsid w:val="00590703"/>
    <w:rsid w:val="00620AA8"/>
    <w:rsid w:val="006572FE"/>
    <w:rsid w:val="008F5004"/>
    <w:rsid w:val="008F58B9"/>
    <w:rsid w:val="009773F1"/>
    <w:rsid w:val="00AA1D8D"/>
    <w:rsid w:val="00B33AD2"/>
    <w:rsid w:val="00B47730"/>
    <w:rsid w:val="00BD32D9"/>
    <w:rsid w:val="00CA4EB6"/>
    <w:rsid w:val="00CB0664"/>
    <w:rsid w:val="00DA2FAA"/>
    <w:rsid w:val="00DF26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DEC62"/>
  <w14:defaultImageDpi w14:val="300"/>
  <w15:docId w15:val="{6425B147-7D19-467A-B47A-7452D2B4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B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79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urutechnetworks.otombenard.com/assetsProject/project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urutechnetworks.otombenard.com/assetsProject/project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ASMAA ABOBAKR</cp:lastModifiedBy>
  <cp:revision>2</cp:revision>
  <dcterms:created xsi:type="dcterms:W3CDTF">2024-10-16T20:00:00Z</dcterms:created>
  <dcterms:modified xsi:type="dcterms:W3CDTF">2024-10-16T20:00:00Z</dcterms:modified>
  <cp:category/>
</cp:coreProperties>
</file>